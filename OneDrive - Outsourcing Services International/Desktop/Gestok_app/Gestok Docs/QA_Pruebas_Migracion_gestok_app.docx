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Pruebas QA de Migración - Base de Datos gestok_app</w:t>
      </w:r>
    </w:p>
    <w:p>
      <w:pPr>
        <w:pStyle w:val="Heading1"/>
      </w:pPr>
      <w:r>
        <w:t>Resumen de Migración</w:t>
      </w:r>
    </w:p>
    <w:p>
      <w:r>
        <w:t>La migración del esquema 'gestok_app' fue realizada exitosamente. Se validaron las siguientes condiciones:</w:t>
        <w:br/>
        <w:t>- 17 tablas migradas.</w:t>
        <w:br/>
        <w:t>- 0 triggers, 0 vistas, 0 procedimientos almacenados, 0 funciones.</w:t>
        <w:br/>
        <w:t>- No se detectaron errores de migración ni de creación de objetos.</w:t>
      </w:r>
    </w:p>
    <w:p>
      <w:pPr>
        <w:pStyle w:val="Heading1"/>
      </w:pPr>
      <w:r>
        <w:t>Checklist de Pruebas Realizadas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Prueba</w:t>
            </w:r>
          </w:p>
        </w:tc>
        <w:tc>
          <w:tcPr>
            <w:tcW w:type="dxa" w:w="4320"/>
          </w:tcPr>
          <w:p>
            <w:r>
              <w:t>Resultado</w:t>
            </w:r>
          </w:p>
        </w:tc>
      </w:tr>
      <w:tr>
        <w:tc>
          <w:tcPr>
            <w:tcW w:type="dxa" w:w="4320"/>
          </w:tcPr>
          <w:p>
            <w:r>
              <w:t>Conteo de tablas (17)</w:t>
            </w:r>
          </w:p>
        </w:tc>
        <w:tc>
          <w:tcPr>
            <w:tcW w:type="dxa" w:w="4320"/>
          </w:tcPr>
          <w:p>
            <w:r>
              <w:t>OK</w:t>
            </w:r>
          </w:p>
        </w:tc>
      </w:tr>
      <w:tr>
        <w:tc>
          <w:tcPr>
            <w:tcW w:type="dxa" w:w="4320"/>
          </w:tcPr>
          <w:p>
            <w:r>
              <w:t>Validación de registros en tablas principales</w:t>
            </w:r>
          </w:p>
        </w:tc>
        <w:tc>
          <w:tcPr>
            <w:tcW w:type="dxa" w:w="4320"/>
          </w:tcPr>
          <w:p>
            <w:r>
              <w:t>OK</w:t>
            </w:r>
          </w:p>
        </w:tc>
      </w:tr>
      <w:tr>
        <w:tc>
          <w:tcPr>
            <w:tcW w:type="dxa" w:w="4320"/>
          </w:tcPr>
          <w:p>
            <w:r>
              <w:t>Integridad referencial (FK activas)</w:t>
            </w:r>
          </w:p>
        </w:tc>
        <w:tc>
          <w:tcPr>
            <w:tcW w:type="dxa" w:w="4320"/>
          </w:tcPr>
          <w:p>
            <w:r>
              <w:t>OK</w:t>
            </w:r>
          </w:p>
        </w:tc>
      </w:tr>
      <w:tr>
        <w:tc>
          <w:tcPr>
            <w:tcW w:type="dxa" w:w="4320"/>
          </w:tcPr>
          <w:p>
            <w:r>
              <w:t>Consultas JOIN entre tablas</w:t>
            </w:r>
          </w:p>
        </w:tc>
        <w:tc>
          <w:tcPr>
            <w:tcW w:type="dxa" w:w="4320"/>
          </w:tcPr>
          <w:p>
            <w:r>
              <w:t>OK</w:t>
            </w:r>
          </w:p>
        </w:tc>
      </w:tr>
      <w:tr>
        <w:tc>
          <w:tcPr>
            <w:tcW w:type="dxa" w:w="4320"/>
          </w:tcPr>
          <w:p>
            <w:r>
              <w:t>Inserciones y validación de relaciones</w:t>
            </w:r>
          </w:p>
        </w:tc>
        <w:tc>
          <w:tcPr>
            <w:tcW w:type="dxa" w:w="4320"/>
          </w:tcPr>
          <w:p>
            <w:r>
              <w:t>OK</w:t>
            </w:r>
          </w:p>
        </w:tc>
      </w:tr>
    </w:tbl>
    <w:p>
      <w:pPr>
        <w:pStyle w:val="Heading1"/>
      </w:pPr>
      <w:r>
        <w:t>Script de Inserciones y Consultas</w:t>
      </w:r>
    </w:p>
    <w:p>
      <w:r>
        <w:br/>
        <w:t>-- Inserciones de prueba</w:t>
        <w:br/>
        <w:t>INSERT INTO company (id, nombre, direccion, telefono)</w:t>
        <w:br/>
        <w:t>VALUES (999, 'QA Company', 'San Salvador', '7777-0000');</w:t>
        <w:br/>
        <w:br/>
        <w:t>INSERT INTO stores (id, nombre, direccion, company_id)</w:t>
        <w:br/>
        <w:t>VALUES (999, 'QA Store', 'Santa Tecla', 999);</w:t>
        <w:br/>
        <w:br/>
        <w:t>INSERT INTO users (id, nombre, email, password, store_id, rol_id)</w:t>
        <w:br/>
        <w:t>VALUES (999, 'Usuario QA', 'qa@test.com', 'Password@123', 999, 1);</w:t>
        <w:br/>
        <w:br/>
        <w:t>-- Consultas de validación</w:t>
        <w:br/>
        <w:t>SELECT * FROM company WHERE id = 999;</w:t>
        <w:br/>
        <w:br/>
        <w:t>SELECT s.id, s.nombre AS store, c.nombre AS company</w:t>
        <w:br/>
        <w:t>FROM stores s</w:t>
        <w:br/>
        <w:t>JOIN company c ON s.company_id = c.id</w:t>
        <w:br/>
        <w:t>WHERE s.id = 999;</w:t>
        <w:br/>
        <w:br/>
        <w:t>SELECT u.id, u.nombre AS usuario, s.nombre AS store, c.nombre AS company</w:t>
        <w:br/>
        <w:t>FROM users u</w:t>
        <w:br/>
        <w:t>JOIN stores s ON u.store_id = s.id</w:t>
        <w:br/>
        <w:t>JOIN company c ON s.company_id = c.id</w:t>
        <w:br/>
        <w:t>WHERE u.id = 999;</w:t>
        <w:br/>
        <w:br/>
        <w:t>-- Limpieza (rollback de datos de prueba)</w:t>
        <w:br/>
        <w:t>DELETE FROM users WHERE id = 999;</w:t>
        <w:br/>
        <w:t>DELETE FROM stores WHERE id = 999;</w:t>
        <w:br/>
        <w:t>DELETE FROM company WHERE id = 999;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