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31019" w14:textId="7DE7FB4F" w:rsidR="002C7015" w:rsidRPr="002C7015" w:rsidRDefault="002C7015" w:rsidP="002C7015">
      <w:pPr>
        <w:pStyle w:val="Heading1"/>
        <w:rPr>
          <w:sz w:val="52"/>
          <w:szCs w:val="52"/>
        </w:rPr>
      </w:pPr>
      <w:proofErr w:type="spellStart"/>
      <w:r w:rsidRPr="002C7015">
        <w:rPr>
          <w:sz w:val="52"/>
          <w:szCs w:val="52"/>
        </w:rPr>
        <w:t>S</w:t>
      </w:r>
      <w:r>
        <w:rPr>
          <w:sz w:val="52"/>
          <w:szCs w:val="52"/>
        </w:rPr>
        <w:t>Gestok</w:t>
      </w:r>
      <w:proofErr w:type="spellEnd"/>
      <w:r>
        <w:rPr>
          <w:sz w:val="52"/>
          <w:szCs w:val="52"/>
        </w:rPr>
        <w:t xml:space="preserve"> App Base De Datos</w:t>
      </w:r>
    </w:p>
    <w:p w14:paraId="262A4540" w14:textId="0B857093" w:rsidR="002C7015" w:rsidRPr="009036C0" w:rsidRDefault="002C7015" w:rsidP="002C7015">
      <w:pPr>
        <w:pStyle w:val="Heading2"/>
      </w:pPr>
      <w:r>
        <w:t xml:space="preserve">Script </w:t>
      </w:r>
      <w:r w:rsidRPr="009036C0">
        <w:t>Base de Datos</w:t>
      </w:r>
    </w:p>
    <w:p w14:paraId="3EAF6265" w14:textId="77777777" w:rsidR="002C7015" w:rsidRPr="009036C0" w:rsidRDefault="002C7015" w:rsidP="002C7015">
      <w:r w:rsidRPr="009036C0">
        <w:t>CREATE TABLE `company` (</w:t>
      </w:r>
    </w:p>
    <w:p w14:paraId="695E94BB" w14:textId="0C979B8A" w:rsidR="002C7015" w:rsidRPr="009036C0" w:rsidRDefault="002C7015" w:rsidP="002C7015">
      <w:r w:rsidRPr="009036C0">
        <w:t>`id` int PRIMARY KEY AUTO_INCREMENT,</w:t>
      </w:r>
    </w:p>
    <w:p w14:paraId="6C7CB42E" w14:textId="2F36A825" w:rsidR="002C7015" w:rsidRPr="009036C0" w:rsidRDefault="002C7015" w:rsidP="002C7015">
      <w:r w:rsidRPr="009036C0">
        <w:t>`</w:t>
      </w:r>
      <w:proofErr w:type="spellStart"/>
      <w:r w:rsidRPr="009036C0">
        <w:t>company_name</w:t>
      </w:r>
      <w:proofErr w:type="spellEnd"/>
      <w:r w:rsidRPr="009036C0">
        <w:t xml:space="preserve">` </w:t>
      </w:r>
      <w:proofErr w:type="gramStart"/>
      <w:r w:rsidRPr="009036C0">
        <w:t>varchar(</w:t>
      </w:r>
      <w:proofErr w:type="gramEnd"/>
      <w:r w:rsidRPr="009036C0">
        <w:t>200),</w:t>
      </w:r>
    </w:p>
    <w:p w14:paraId="07193848" w14:textId="5EDD50F5" w:rsidR="002C7015" w:rsidRPr="009036C0" w:rsidRDefault="002C7015" w:rsidP="002C7015">
      <w:r w:rsidRPr="009036C0">
        <w:t>`address` text,</w:t>
      </w:r>
    </w:p>
    <w:p w14:paraId="6D90E776" w14:textId="6B77A5B6" w:rsidR="002C7015" w:rsidRPr="009036C0" w:rsidRDefault="002C7015" w:rsidP="002C7015">
      <w:r w:rsidRPr="009036C0">
        <w:t xml:space="preserve">`phone` </w:t>
      </w:r>
      <w:proofErr w:type="gramStart"/>
      <w:r w:rsidRPr="009036C0">
        <w:t>varchar(</w:t>
      </w:r>
      <w:proofErr w:type="gramEnd"/>
      <w:r w:rsidRPr="009036C0">
        <w:t>20),</w:t>
      </w:r>
    </w:p>
    <w:p w14:paraId="6B0C9ABE" w14:textId="681D27BB" w:rsidR="002C7015" w:rsidRPr="009036C0" w:rsidRDefault="002C7015" w:rsidP="002C7015">
      <w:r w:rsidRPr="009036C0">
        <w:t xml:space="preserve">`owner` </w:t>
      </w:r>
      <w:proofErr w:type="gramStart"/>
      <w:r w:rsidRPr="009036C0">
        <w:t>varchar(</w:t>
      </w:r>
      <w:proofErr w:type="gramEnd"/>
      <w:r w:rsidRPr="009036C0">
        <w:t>100),</w:t>
      </w:r>
    </w:p>
    <w:p w14:paraId="5D99550C" w14:textId="418A3170" w:rsidR="002C7015" w:rsidRPr="009036C0" w:rsidRDefault="002C7015" w:rsidP="002C7015">
      <w:r w:rsidRPr="009036C0">
        <w:t xml:space="preserve">`email` </w:t>
      </w:r>
      <w:proofErr w:type="gramStart"/>
      <w:r w:rsidRPr="009036C0">
        <w:t>VARCHAR(</w:t>
      </w:r>
      <w:proofErr w:type="gramEnd"/>
      <w:r w:rsidRPr="009036C0">
        <w:t>255) UNIQUE NOT NULL,</w:t>
      </w:r>
    </w:p>
    <w:p w14:paraId="5E608819" w14:textId="6D975CDE" w:rsidR="002C7015" w:rsidRPr="009036C0" w:rsidRDefault="002C7015" w:rsidP="002C7015">
      <w:r w:rsidRPr="009036C0">
        <w:t xml:space="preserve">`website` </w:t>
      </w:r>
      <w:proofErr w:type="gramStart"/>
      <w:r w:rsidRPr="009036C0">
        <w:t>varchar(</w:t>
      </w:r>
      <w:proofErr w:type="gramEnd"/>
      <w:r w:rsidRPr="009036C0">
        <w:t>150),</w:t>
      </w:r>
    </w:p>
    <w:p w14:paraId="3851FFA6" w14:textId="62D29FEA" w:rsidR="002C7015" w:rsidRPr="009036C0" w:rsidRDefault="002C7015" w:rsidP="002C7015">
      <w:r w:rsidRPr="009036C0">
        <w:t xml:space="preserve">`plan` </w:t>
      </w:r>
      <w:proofErr w:type="spellStart"/>
      <w:r w:rsidRPr="009036C0">
        <w:t>enum</w:t>
      </w:r>
      <w:proofErr w:type="spellEnd"/>
      <w:r w:rsidRPr="009036C0">
        <w:t>("</w:t>
      </w:r>
      <w:proofErr w:type="spellStart"/>
      <w:r w:rsidRPr="009036C0">
        <w:t>free","basic","premium</w:t>
      </w:r>
      <w:proofErr w:type="spellEnd"/>
      <w:r w:rsidRPr="009036C0">
        <w:t>"),</w:t>
      </w:r>
    </w:p>
    <w:p w14:paraId="3CC9519B" w14:textId="454DCA2B" w:rsidR="002C7015" w:rsidRPr="009036C0" w:rsidRDefault="002C7015" w:rsidP="002C7015">
      <w:r w:rsidRPr="009036C0">
        <w:t>`</w:t>
      </w:r>
      <w:proofErr w:type="spellStart"/>
      <w:r w:rsidRPr="009036C0">
        <w:t>deployment_type</w:t>
      </w:r>
      <w:proofErr w:type="spellEnd"/>
      <w:r w:rsidRPr="009036C0">
        <w:t xml:space="preserve">` </w:t>
      </w:r>
      <w:proofErr w:type="spellStart"/>
      <w:r w:rsidRPr="009036C0">
        <w:t>enum</w:t>
      </w:r>
      <w:proofErr w:type="spellEnd"/>
      <w:r w:rsidRPr="009036C0">
        <w:t>("</w:t>
      </w:r>
      <w:proofErr w:type="spellStart"/>
      <w:r w:rsidRPr="009036C0">
        <w:t>saas</w:t>
      </w:r>
      <w:proofErr w:type="spellEnd"/>
      <w:r w:rsidRPr="009036C0">
        <w:t>","</w:t>
      </w:r>
      <w:proofErr w:type="spellStart"/>
      <w:r w:rsidRPr="009036C0">
        <w:t>on_premise</w:t>
      </w:r>
      <w:proofErr w:type="spellEnd"/>
      <w:r w:rsidRPr="009036C0">
        <w:t>"),</w:t>
      </w:r>
    </w:p>
    <w:p w14:paraId="124C7A08" w14:textId="5451BE9E" w:rsidR="002C7015" w:rsidRPr="009036C0" w:rsidRDefault="002C7015" w:rsidP="002C7015">
      <w:r w:rsidRPr="009036C0">
        <w:t xml:space="preserve">`status` </w:t>
      </w:r>
      <w:proofErr w:type="spellStart"/>
      <w:r w:rsidRPr="009036C0">
        <w:t>enum</w:t>
      </w:r>
      <w:proofErr w:type="spellEnd"/>
      <w:r w:rsidRPr="009036C0">
        <w:t>("</w:t>
      </w:r>
      <w:proofErr w:type="spellStart"/>
      <w:r w:rsidRPr="009036C0">
        <w:t>activa</w:t>
      </w:r>
      <w:proofErr w:type="spellEnd"/>
      <w:r w:rsidRPr="009036C0">
        <w:t>","</w:t>
      </w:r>
      <w:proofErr w:type="spellStart"/>
      <w:r w:rsidRPr="009036C0">
        <w:t>suspendida</w:t>
      </w:r>
      <w:proofErr w:type="spellEnd"/>
      <w:r w:rsidRPr="009036C0">
        <w:t>","</w:t>
      </w:r>
      <w:proofErr w:type="spellStart"/>
      <w:r w:rsidRPr="009036C0">
        <w:t>inactiva</w:t>
      </w:r>
      <w:proofErr w:type="spellEnd"/>
      <w:r w:rsidRPr="009036C0">
        <w:t>"),</w:t>
      </w:r>
    </w:p>
    <w:p w14:paraId="1AF24CC4" w14:textId="5F0A9BEC" w:rsidR="002C7015" w:rsidRPr="009036C0" w:rsidRDefault="002C7015" w:rsidP="002C7015">
      <w:r w:rsidRPr="009036C0">
        <w:t>`</w:t>
      </w:r>
      <w:proofErr w:type="spellStart"/>
      <w:r w:rsidRPr="009036C0">
        <w:t>created_at</w:t>
      </w:r>
      <w:proofErr w:type="spellEnd"/>
      <w:r w:rsidRPr="009036C0">
        <w:t>` datetime,</w:t>
      </w:r>
    </w:p>
    <w:p w14:paraId="5C77B618" w14:textId="350C957C" w:rsidR="002C7015" w:rsidRPr="009036C0" w:rsidRDefault="002C7015" w:rsidP="002C7015">
      <w:r w:rsidRPr="009036C0">
        <w:t>`comments` text</w:t>
      </w:r>
    </w:p>
    <w:p w14:paraId="7791AE14" w14:textId="77777777" w:rsidR="002C7015" w:rsidRPr="009036C0" w:rsidRDefault="002C7015" w:rsidP="002C7015">
      <w:r w:rsidRPr="009036C0">
        <w:t>);</w:t>
      </w:r>
    </w:p>
    <w:p w14:paraId="2AD01CAB" w14:textId="77777777" w:rsidR="002C7015" w:rsidRPr="009036C0" w:rsidRDefault="002C7015" w:rsidP="002C7015"/>
    <w:p w14:paraId="0CE89913" w14:textId="77777777" w:rsidR="002C7015" w:rsidRPr="009036C0" w:rsidRDefault="002C7015" w:rsidP="002C7015">
      <w:r w:rsidRPr="009036C0">
        <w:t>CREATE TABLE `stores` (</w:t>
      </w:r>
    </w:p>
    <w:p w14:paraId="52453648" w14:textId="3ECF8D57" w:rsidR="002C7015" w:rsidRPr="009036C0" w:rsidRDefault="002C7015" w:rsidP="002C7015">
      <w:r w:rsidRPr="009036C0">
        <w:t>`id` int PRIMARY KEY AUTO_INCREMENT,</w:t>
      </w:r>
    </w:p>
    <w:p w14:paraId="444053D4" w14:textId="3B6E0D89" w:rsidR="002C7015" w:rsidRPr="009036C0" w:rsidRDefault="002C7015" w:rsidP="002C7015">
      <w:r w:rsidRPr="009036C0">
        <w:t>`</w:t>
      </w:r>
      <w:proofErr w:type="spellStart"/>
      <w:r w:rsidRPr="009036C0">
        <w:t>business_name</w:t>
      </w:r>
      <w:proofErr w:type="spellEnd"/>
      <w:r w:rsidRPr="009036C0">
        <w:t xml:space="preserve">` </w:t>
      </w:r>
      <w:proofErr w:type="gramStart"/>
      <w:r w:rsidRPr="009036C0">
        <w:t>varchar(</w:t>
      </w:r>
      <w:proofErr w:type="gramEnd"/>
      <w:r w:rsidRPr="009036C0">
        <w:t>150),</w:t>
      </w:r>
    </w:p>
    <w:p w14:paraId="72DCC687" w14:textId="080A0CD3" w:rsidR="002C7015" w:rsidRPr="009036C0" w:rsidRDefault="002C7015" w:rsidP="002C7015">
      <w:r w:rsidRPr="009036C0">
        <w:t>`</w:t>
      </w:r>
      <w:proofErr w:type="spellStart"/>
      <w:r w:rsidRPr="009036C0">
        <w:t>company_id</w:t>
      </w:r>
      <w:proofErr w:type="spellEnd"/>
      <w:r w:rsidRPr="009036C0">
        <w:t>` int,</w:t>
      </w:r>
    </w:p>
    <w:p w14:paraId="1AB91312" w14:textId="049ABC25" w:rsidR="002C7015" w:rsidRPr="009036C0" w:rsidRDefault="002C7015" w:rsidP="002C7015">
      <w:r w:rsidRPr="009036C0">
        <w:t>`address` text,</w:t>
      </w:r>
    </w:p>
    <w:p w14:paraId="491D4DEA" w14:textId="3F30817A" w:rsidR="002C7015" w:rsidRPr="009036C0" w:rsidRDefault="002C7015" w:rsidP="002C7015">
      <w:r w:rsidRPr="009036C0">
        <w:t xml:space="preserve">`phone` </w:t>
      </w:r>
      <w:proofErr w:type="gramStart"/>
      <w:r w:rsidRPr="009036C0">
        <w:t>varchar(</w:t>
      </w:r>
      <w:proofErr w:type="gramEnd"/>
      <w:r w:rsidRPr="009036C0">
        <w:t>20),</w:t>
      </w:r>
    </w:p>
    <w:p w14:paraId="0442E294" w14:textId="42E3FB57" w:rsidR="002C7015" w:rsidRPr="009036C0" w:rsidRDefault="002C7015" w:rsidP="002C7015">
      <w:r w:rsidRPr="009036C0">
        <w:t xml:space="preserve">`manager` </w:t>
      </w:r>
      <w:proofErr w:type="gramStart"/>
      <w:r w:rsidRPr="009036C0">
        <w:t>varchar(</w:t>
      </w:r>
      <w:proofErr w:type="gramEnd"/>
      <w:r w:rsidRPr="009036C0">
        <w:t>100),</w:t>
      </w:r>
    </w:p>
    <w:p w14:paraId="14FAEFB5" w14:textId="3F2E002A" w:rsidR="002C7015" w:rsidRPr="009036C0" w:rsidRDefault="002C7015" w:rsidP="002C7015">
      <w:r w:rsidRPr="009036C0">
        <w:t xml:space="preserve">`email` </w:t>
      </w:r>
      <w:proofErr w:type="gramStart"/>
      <w:r w:rsidRPr="009036C0">
        <w:t>VARCHAR(</w:t>
      </w:r>
      <w:proofErr w:type="gramEnd"/>
      <w:r w:rsidRPr="009036C0">
        <w:t>255) UNIQUE NOT NULL,</w:t>
      </w:r>
    </w:p>
    <w:p w14:paraId="79CA9F1C" w14:textId="62C910A4" w:rsidR="002C7015" w:rsidRPr="009036C0" w:rsidRDefault="002C7015" w:rsidP="002C7015">
      <w:r w:rsidRPr="009036C0">
        <w:t xml:space="preserve">`status` </w:t>
      </w:r>
      <w:proofErr w:type="spellStart"/>
      <w:r w:rsidRPr="009036C0">
        <w:t>enum</w:t>
      </w:r>
      <w:proofErr w:type="spellEnd"/>
      <w:r w:rsidRPr="009036C0">
        <w:t>("</w:t>
      </w:r>
      <w:proofErr w:type="spellStart"/>
      <w:r w:rsidRPr="009036C0">
        <w:t>activa</w:t>
      </w:r>
      <w:proofErr w:type="spellEnd"/>
      <w:r w:rsidRPr="009036C0">
        <w:t>","</w:t>
      </w:r>
      <w:proofErr w:type="spellStart"/>
      <w:r w:rsidRPr="009036C0">
        <w:t>suspendida</w:t>
      </w:r>
      <w:proofErr w:type="spellEnd"/>
      <w:r w:rsidRPr="009036C0">
        <w:t>","</w:t>
      </w:r>
      <w:proofErr w:type="spellStart"/>
      <w:r w:rsidRPr="009036C0">
        <w:t>inactiva</w:t>
      </w:r>
      <w:proofErr w:type="spellEnd"/>
      <w:r w:rsidRPr="009036C0">
        <w:t>"),</w:t>
      </w:r>
    </w:p>
    <w:p w14:paraId="6D46E364" w14:textId="5690450F" w:rsidR="002C7015" w:rsidRPr="009036C0" w:rsidRDefault="002C7015" w:rsidP="002C7015">
      <w:r w:rsidRPr="009036C0">
        <w:t>`</w:t>
      </w:r>
      <w:proofErr w:type="spellStart"/>
      <w:r w:rsidRPr="009036C0">
        <w:t>created_at</w:t>
      </w:r>
      <w:proofErr w:type="spellEnd"/>
      <w:r w:rsidRPr="009036C0">
        <w:t>` datetime,</w:t>
      </w:r>
    </w:p>
    <w:p w14:paraId="538E54A9" w14:textId="77B63659" w:rsidR="002C7015" w:rsidRPr="009036C0" w:rsidRDefault="002C7015" w:rsidP="002C7015">
      <w:r w:rsidRPr="009036C0">
        <w:t>`comments` text</w:t>
      </w:r>
    </w:p>
    <w:p w14:paraId="1652AF70" w14:textId="77777777" w:rsidR="002C7015" w:rsidRPr="009036C0" w:rsidRDefault="002C7015" w:rsidP="002C7015">
      <w:r w:rsidRPr="009036C0">
        <w:t>);</w:t>
      </w:r>
    </w:p>
    <w:p w14:paraId="7D211F92" w14:textId="77777777" w:rsidR="002C7015" w:rsidRPr="009036C0" w:rsidRDefault="002C7015" w:rsidP="002C7015"/>
    <w:p w14:paraId="7AC5139B" w14:textId="77777777" w:rsidR="002C7015" w:rsidRPr="009036C0" w:rsidRDefault="002C7015" w:rsidP="002C7015">
      <w:r w:rsidRPr="009036C0">
        <w:t>CREATE TABLE `users` (</w:t>
      </w:r>
    </w:p>
    <w:p w14:paraId="758E0CFA" w14:textId="244FF5BC" w:rsidR="002C7015" w:rsidRPr="009036C0" w:rsidRDefault="002C7015" w:rsidP="002C7015">
      <w:r w:rsidRPr="009036C0">
        <w:t>`id` int PRIMARY KEY AUTO_INCREMENT,</w:t>
      </w:r>
    </w:p>
    <w:p w14:paraId="6594D3C5" w14:textId="2A92FB73" w:rsidR="002C7015" w:rsidRPr="009036C0" w:rsidRDefault="002C7015" w:rsidP="002C7015">
      <w:r w:rsidRPr="009036C0">
        <w:t xml:space="preserve">`name` </w:t>
      </w:r>
      <w:proofErr w:type="gramStart"/>
      <w:r w:rsidRPr="009036C0">
        <w:t>varchar(</w:t>
      </w:r>
      <w:proofErr w:type="gramEnd"/>
      <w:r w:rsidRPr="009036C0">
        <w:t>100),</w:t>
      </w:r>
    </w:p>
    <w:p w14:paraId="198D1DA3" w14:textId="63C52F8F" w:rsidR="002C7015" w:rsidRPr="009036C0" w:rsidRDefault="002C7015" w:rsidP="002C7015">
      <w:r w:rsidRPr="009036C0">
        <w:t xml:space="preserve">`email` </w:t>
      </w:r>
      <w:proofErr w:type="gramStart"/>
      <w:r w:rsidRPr="009036C0">
        <w:t>VARCHAR(</w:t>
      </w:r>
      <w:proofErr w:type="gramEnd"/>
      <w:r w:rsidRPr="009036C0">
        <w:t>255) UNIQUE NOT NULL,</w:t>
      </w:r>
    </w:p>
    <w:p w14:paraId="55B6AD5C" w14:textId="1EBE776A" w:rsidR="002C7015" w:rsidRPr="009036C0" w:rsidRDefault="002C7015" w:rsidP="002C7015">
      <w:r w:rsidRPr="009036C0">
        <w:t xml:space="preserve">`password` </w:t>
      </w:r>
      <w:proofErr w:type="gramStart"/>
      <w:r w:rsidRPr="009036C0">
        <w:t>varchar(</w:t>
      </w:r>
      <w:proofErr w:type="gramEnd"/>
      <w:r w:rsidRPr="009036C0">
        <w:t>255),</w:t>
      </w:r>
    </w:p>
    <w:p w14:paraId="5C2596A2" w14:textId="0BF7D7A8" w:rsidR="002C7015" w:rsidRPr="009036C0" w:rsidRDefault="002C7015" w:rsidP="002C7015">
      <w:r w:rsidRPr="009036C0">
        <w:t>`</w:t>
      </w:r>
      <w:proofErr w:type="spellStart"/>
      <w:r w:rsidRPr="009036C0">
        <w:t>store_id</w:t>
      </w:r>
      <w:proofErr w:type="spellEnd"/>
      <w:r w:rsidRPr="009036C0">
        <w:t>` int,</w:t>
      </w:r>
    </w:p>
    <w:p w14:paraId="2910BA7E" w14:textId="3E18F9B6" w:rsidR="002C7015" w:rsidRPr="009036C0" w:rsidRDefault="002C7015" w:rsidP="002C7015">
      <w:r w:rsidRPr="009036C0">
        <w:t>`</w:t>
      </w:r>
      <w:proofErr w:type="spellStart"/>
      <w:r w:rsidRPr="009036C0">
        <w:t>rol_id</w:t>
      </w:r>
      <w:proofErr w:type="spellEnd"/>
      <w:r w:rsidRPr="009036C0">
        <w:t>` int,</w:t>
      </w:r>
    </w:p>
    <w:p w14:paraId="01CF2DFF" w14:textId="5F307F00" w:rsidR="002C7015" w:rsidRPr="009036C0" w:rsidRDefault="002C7015" w:rsidP="002C7015">
      <w:r w:rsidRPr="009036C0">
        <w:t xml:space="preserve">`status` </w:t>
      </w:r>
      <w:proofErr w:type="spellStart"/>
      <w:r w:rsidRPr="009036C0">
        <w:t>boolean</w:t>
      </w:r>
      <w:proofErr w:type="spellEnd"/>
    </w:p>
    <w:p w14:paraId="04244849" w14:textId="77777777" w:rsidR="002C7015" w:rsidRPr="009036C0" w:rsidRDefault="002C7015" w:rsidP="002C7015">
      <w:r w:rsidRPr="009036C0">
        <w:t>);</w:t>
      </w:r>
    </w:p>
    <w:p w14:paraId="7EF5D848" w14:textId="77777777" w:rsidR="002C7015" w:rsidRPr="009036C0" w:rsidRDefault="002C7015" w:rsidP="002C7015"/>
    <w:p w14:paraId="38774918" w14:textId="77777777" w:rsidR="002C7015" w:rsidRPr="009036C0" w:rsidRDefault="002C7015" w:rsidP="002C7015">
      <w:r w:rsidRPr="009036C0">
        <w:t>CREATE TABLE `</w:t>
      </w:r>
      <w:proofErr w:type="spellStart"/>
      <w:r w:rsidRPr="009036C0">
        <w:t>rols`</w:t>
      </w:r>
      <w:proofErr w:type="spellEnd"/>
      <w:r w:rsidRPr="009036C0">
        <w:t xml:space="preserve"> (</w:t>
      </w:r>
    </w:p>
    <w:p w14:paraId="533BED84" w14:textId="62851291" w:rsidR="002C7015" w:rsidRPr="009036C0" w:rsidRDefault="002C7015" w:rsidP="002C7015">
      <w:r w:rsidRPr="009036C0">
        <w:t>`id` int PRIMARY KEY AUTO_INCREMENT,</w:t>
      </w:r>
    </w:p>
    <w:p w14:paraId="3D13CBF4" w14:textId="26263046" w:rsidR="002C7015" w:rsidRPr="009036C0" w:rsidRDefault="002C7015" w:rsidP="002C7015">
      <w:r w:rsidRPr="009036C0">
        <w:t xml:space="preserve">`name` </w:t>
      </w:r>
      <w:proofErr w:type="gramStart"/>
      <w:r w:rsidRPr="009036C0">
        <w:t>varchar(</w:t>
      </w:r>
      <w:proofErr w:type="gramEnd"/>
      <w:r w:rsidRPr="009036C0">
        <w:t>50) UNIQUE</w:t>
      </w:r>
    </w:p>
    <w:p w14:paraId="3B8411CE" w14:textId="77777777" w:rsidR="002C7015" w:rsidRPr="009036C0" w:rsidRDefault="002C7015" w:rsidP="002C7015">
      <w:r w:rsidRPr="009036C0">
        <w:t>);</w:t>
      </w:r>
    </w:p>
    <w:p w14:paraId="54ABCE39" w14:textId="77777777" w:rsidR="002C7015" w:rsidRPr="009036C0" w:rsidRDefault="002C7015" w:rsidP="002C7015"/>
    <w:p w14:paraId="5E1337FF" w14:textId="77777777" w:rsidR="002C7015" w:rsidRPr="009036C0" w:rsidRDefault="002C7015" w:rsidP="002C7015">
      <w:r w:rsidRPr="009036C0">
        <w:t>CREATE TABLE `permissions` (</w:t>
      </w:r>
    </w:p>
    <w:p w14:paraId="225822EE" w14:textId="2216C0FA" w:rsidR="002C7015" w:rsidRPr="009036C0" w:rsidRDefault="002C7015" w:rsidP="002C7015">
      <w:r w:rsidRPr="009036C0">
        <w:t>`id` int PRIMARY KEY AUTO_INCREMENT,</w:t>
      </w:r>
    </w:p>
    <w:p w14:paraId="2A40D084" w14:textId="5DF5FE9A" w:rsidR="002C7015" w:rsidRPr="009036C0" w:rsidRDefault="002C7015" w:rsidP="002C7015">
      <w:r w:rsidRPr="009036C0">
        <w:t xml:space="preserve">`name` </w:t>
      </w:r>
      <w:proofErr w:type="gramStart"/>
      <w:r w:rsidRPr="009036C0">
        <w:t>varchar(</w:t>
      </w:r>
      <w:proofErr w:type="gramEnd"/>
      <w:r w:rsidRPr="009036C0">
        <w:t>100),</w:t>
      </w:r>
    </w:p>
    <w:p w14:paraId="138C1972" w14:textId="4135343C" w:rsidR="002C7015" w:rsidRPr="009036C0" w:rsidRDefault="002C7015" w:rsidP="002C7015">
      <w:r w:rsidRPr="009036C0">
        <w:t xml:space="preserve">`code` </w:t>
      </w:r>
      <w:proofErr w:type="gramStart"/>
      <w:r w:rsidRPr="009036C0">
        <w:t>varchar(</w:t>
      </w:r>
      <w:proofErr w:type="gramEnd"/>
      <w:r w:rsidRPr="009036C0">
        <w:t>100) UNIQUE</w:t>
      </w:r>
    </w:p>
    <w:p w14:paraId="00B8D474" w14:textId="77777777" w:rsidR="002C7015" w:rsidRPr="009036C0" w:rsidRDefault="002C7015" w:rsidP="002C7015">
      <w:r w:rsidRPr="009036C0">
        <w:t>);</w:t>
      </w:r>
    </w:p>
    <w:p w14:paraId="4DBB15CB" w14:textId="77777777" w:rsidR="002C7015" w:rsidRPr="009036C0" w:rsidRDefault="002C7015" w:rsidP="002C7015"/>
    <w:p w14:paraId="1D3FFAAB" w14:textId="77777777" w:rsidR="002C7015" w:rsidRPr="009036C0" w:rsidRDefault="002C7015" w:rsidP="002C7015">
      <w:r w:rsidRPr="009036C0">
        <w:t>CREATE TABLE `</w:t>
      </w:r>
      <w:proofErr w:type="spellStart"/>
      <w:r w:rsidRPr="009036C0">
        <w:t>permissions_rols</w:t>
      </w:r>
      <w:proofErr w:type="spellEnd"/>
      <w:r w:rsidRPr="009036C0">
        <w:t>` (</w:t>
      </w:r>
    </w:p>
    <w:p w14:paraId="3A8042F8" w14:textId="3121B6EB" w:rsidR="002C7015" w:rsidRPr="009036C0" w:rsidRDefault="002C7015" w:rsidP="002C7015">
      <w:r w:rsidRPr="009036C0">
        <w:t>`id` int PRIMARY KEY AUTO_INCREMENT,</w:t>
      </w:r>
    </w:p>
    <w:p w14:paraId="6595FD8E" w14:textId="75731608" w:rsidR="002C7015" w:rsidRPr="009036C0" w:rsidRDefault="002C7015" w:rsidP="002C7015">
      <w:r w:rsidRPr="009036C0">
        <w:t>`</w:t>
      </w:r>
      <w:proofErr w:type="spellStart"/>
      <w:r w:rsidRPr="009036C0">
        <w:t>rol_id</w:t>
      </w:r>
      <w:proofErr w:type="spellEnd"/>
      <w:r w:rsidRPr="009036C0">
        <w:t>` int,</w:t>
      </w:r>
    </w:p>
    <w:p w14:paraId="462D2C25" w14:textId="5B2127BE" w:rsidR="002C7015" w:rsidRPr="009036C0" w:rsidRDefault="002C7015" w:rsidP="002C7015">
      <w:r w:rsidRPr="009036C0">
        <w:t>`</w:t>
      </w:r>
      <w:proofErr w:type="spellStart"/>
      <w:r w:rsidRPr="009036C0">
        <w:t>permission_id</w:t>
      </w:r>
      <w:proofErr w:type="spellEnd"/>
      <w:r w:rsidRPr="009036C0">
        <w:t>` int</w:t>
      </w:r>
    </w:p>
    <w:p w14:paraId="4E034F13" w14:textId="77777777" w:rsidR="002C7015" w:rsidRPr="009036C0" w:rsidRDefault="002C7015" w:rsidP="002C7015">
      <w:r w:rsidRPr="009036C0">
        <w:t>);</w:t>
      </w:r>
    </w:p>
    <w:p w14:paraId="6FFD5840" w14:textId="77777777" w:rsidR="002C7015" w:rsidRPr="009036C0" w:rsidRDefault="002C7015" w:rsidP="002C7015"/>
    <w:p w14:paraId="652F92F9" w14:textId="77777777" w:rsidR="002C7015" w:rsidRPr="009036C0" w:rsidRDefault="002C7015" w:rsidP="002C7015">
      <w:r w:rsidRPr="009036C0">
        <w:t>CREATE TABLE `</w:t>
      </w:r>
      <w:proofErr w:type="spellStart"/>
      <w:r w:rsidRPr="009036C0">
        <w:t>product_type</w:t>
      </w:r>
      <w:proofErr w:type="spellEnd"/>
      <w:r w:rsidRPr="009036C0">
        <w:t>` (</w:t>
      </w:r>
    </w:p>
    <w:p w14:paraId="6D2640E2" w14:textId="21FE8129" w:rsidR="002C7015" w:rsidRPr="009036C0" w:rsidRDefault="002C7015" w:rsidP="002C7015">
      <w:r w:rsidRPr="009036C0">
        <w:t>`id` int PRIMARY KEY AUTO_INCREMENT,</w:t>
      </w:r>
    </w:p>
    <w:p w14:paraId="6F94038D" w14:textId="3BADD344" w:rsidR="002C7015" w:rsidRPr="009036C0" w:rsidRDefault="002C7015" w:rsidP="002C7015">
      <w:r w:rsidRPr="009036C0">
        <w:t xml:space="preserve">`name` </w:t>
      </w:r>
      <w:proofErr w:type="gramStart"/>
      <w:r w:rsidRPr="009036C0">
        <w:t>varchar(</w:t>
      </w:r>
      <w:proofErr w:type="gramEnd"/>
      <w:r w:rsidRPr="009036C0">
        <w:t>100),</w:t>
      </w:r>
    </w:p>
    <w:p w14:paraId="1C593654" w14:textId="168EBB96" w:rsidR="002C7015" w:rsidRPr="009036C0" w:rsidRDefault="002C7015" w:rsidP="002C7015">
      <w:r w:rsidRPr="009036C0">
        <w:t xml:space="preserve">`price` </w:t>
      </w:r>
      <w:proofErr w:type="gramStart"/>
      <w:r w:rsidRPr="009036C0">
        <w:t>float(</w:t>
      </w:r>
      <w:proofErr w:type="gramEnd"/>
      <w:r w:rsidRPr="009036C0">
        <w:t>2),</w:t>
      </w:r>
    </w:p>
    <w:p w14:paraId="258602F8" w14:textId="7CBF21D6" w:rsidR="002C7015" w:rsidRPr="009036C0" w:rsidRDefault="002C7015" w:rsidP="002C7015">
      <w:r w:rsidRPr="009036C0">
        <w:t xml:space="preserve">`type` </w:t>
      </w:r>
      <w:proofErr w:type="gramStart"/>
      <w:r w:rsidRPr="009036C0">
        <w:t>varchar(</w:t>
      </w:r>
      <w:proofErr w:type="gramEnd"/>
      <w:r w:rsidRPr="009036C0">
        <w:t>100)</w:t>
      </w:r>
    </w:p>
    <w:p w14:paraId="212C9E64" w14:textId="77777777" w:rsidR="002C7015" w:rsidRPr="009036C0" w:rsidRDefault="002C7015" w:rsidP="002C7015">
      <w:r w:rsidRPr="009036C0">
        <w:t>);</w:t>
      </w:r>
    </w:p>
    <w:p w14:paraId="47C521F1" w14:textId="77777777" w:rsidR="002C7015" w:rsidRPr="009036C0" w:rsidRDefault="002C7015" w:rsidP="002C7015"/>
    <w:p w14:paraId="70B3FC8E" w14:textId="77777777" w:rsidR="002C7015" w:rsidRPr="009036C0" w:rsidRDefault="002C7015" w:rsidP="002C7015">
      <w:r w:rsidRPr="009036C0">
        <w:t>CREATE TABLE `</w:t>
      </w:r>
      <w:proofErr w:type="spellStart"/>
      <w:r w:rsidRPr="009036C0">
        <w:t>detail_sale</w:t>
      </w:r>
      <w:proofErr w:type="spellEnd"/>
      <w:r w:rsidRPr="009036C0">
        <w:t>` (</w:t>
      </w:r>
    </w:p>
    <w:p w14:paraId="43ECC3E7" w14:textId="4B81FF5C" w:rsidR="002C7015" w:rsidRPr="009036C0" w:rsidRDefault="002C7015" w:rsidP="002C7015">
      <w:r w:rsidRPr="009036C0">
        <w:t>`id` int PRIMARY KEY AUTO_INCREMENT,</w:t>
      </w:r>
    </w:p>
    <w:p w14:paraId="6D24598B" w14:textId="552E468F" w:rsidR="002C7015" w:rsidRPr="009036C0" w:rsidRDefault="002C7015" w:rsidP="002C7015">
      <w:r w:rsidRPr="009036C0">
        <w:t>`</w:t>
      </w:r>
      <w:proofErr w:type="spellStart"/>
      <w:r w:rsidRPr="009036C0">
        <w:t>sale_id</w:t>
      </w:r>
      <w:proofErr w:type="spellEnd"/>
      <w:r w:rsidRPr="009036C0">
        <w:t>` int,</w:t>
      </w:r>
    </w:p>
    <w:p w14:paraId="268C2787" w14:textId="6B55C97E" w:rsidR="002C7015" w:rsidRPr="009036C0" w:rsidRDefault="002C7015" w:rsidP="002C7015">
      <w:r w:rsidRPr="009036C0">
        <w:t>`</w:t>
      </w:r>
      <w:proofErr w:type="spellStart"/>
      <w:r w:rsidRPr="009036C0">
        <w:t>product_type_id</w:t>
      </w:r>
      <w:proofErr w:type="spellEnd"/>
      <w:r w:rsidRPr="009036C0">
        <w:t>` int,</w:t>
      </w:r>
    </w:p>
    <w:p w14:paraId="69D52D99" w14:textId="551FD60A" w:rsidR="002C7015" w:rsidRPr="009036C0" w:rsidRDefault="002C7015" w:rsidP="002C7015">
      <w:r w:rsidRPr="009036C0">
        <w:t>`quantity` int,</w:t>
      </w:r>
    </w:p>
    <w:p w14:paraId="32433254" w14:textId="416333CC" w:rsidR="002C7015" w:rsidRPr="009036C0" w:rsidRDefault="002C7015" w:rsidP="002C7015">
      <w:r w:rsidRPr="009036C0">
        <w:t>`</w:t>
      </w:r>
      <w:proofErr w:type="spellStart"/>
      <w:r w:rsidRPr="009036C0">
        <w:t>unit_price</w:t>
      </w:r>
      <w:proofErr w:type="spellEnd"/>
      <w:r w:rsidRPr="009036C0">
        <w:t>` float,</w:t>
      </w:r>
    </w:p>
    <w:p w14:paraId="56EEA1FF" w14:textId="15C6DDBF" w:rsidR="002C7015" w:rsidRPr="009036C0" w:rsidRDefault="002C7015" w:rsidP="002C7015">
      <w:r w:rsidRPr="009036C0">
        <w:t>`subtotal` float</w:t>
      </w:r>
    </w:p>
    <w:p w14:paraId="1BC9998B" w14:textId="77777777" w:rsidR="002C7015" w:rsidRPr="009036C0" w:rsidRDefault="002C7015" w:rsidP="002C7015">
      <w:r w:rsidRPr="009036C0">
        <w:t>);</w:t>
      </w:r>
    </w:p>
    <w:p w14:paraId="20141E2C" w14:textId="77777777" w:rsidR="002C7015" w:rsidRPr="009036C0" w:rsidRDefault="002C7015" w:rsidP="002C7015"/>
    <w:p w14:paraId="3ED64C0F" w14:textId="77777777" w:rsidR="002C7015" w:rsidRPr="009036C0" w:rsidRDefault="002C7015" w:rsidP="002C7015">
      <w:r w:rsidRPr="009036C0">
        <w:t>CREATE TABLE `sale` (</w:t>
      </w:r>
    </w:p>
    <w:p w14:paraId="3E30BFA1" w14:textId="0935AA8D" w:rsidR="002C7015" w:rsidRPr="009036C0" w:rsidRDefault="002C7015" w:rsidP="002C7015">
      <w:r w:rsidRPr="009036C0">
        <w:t>`id` int PRIMARY KEY AUTO_INCREMENT,</w:t>
      </w:r>
    </w:p>
    <w:p w14:paraId="6F3457B5" w14:textId="6ADCA59B" w:rsidR="002C7015" w:rsidRPr="009036C0" w:rsidRDefault="002C7015" w:rsidP="002C7015">
      <w:r w:rsidRPr="009036C0">
        <w:t>`</w:t>
      </w:r>
      <w:proofErr w:type="spellStart"/>
      <w:r w:rsidRPr="009036C0">
        <w:t>date_time</w:t>
      </w:r>
      <w:proofErr w:type="spellEnd"/>
      <w:r w:rsidRPr="009036C0">
        <w:t>` datetime,</w:t>
      </w:r>
    </w:p>
    <w:p w14:paraId="46159AE3" w14:textId="2DCA28F7" w:rsidR="002C7015" w:rsidRPr="009036C0" w:rsidRDefault="002C7015" w:rsidP="002C7015">
      <w:r w:rsidRPr="009036C0">
        <w:t xml:space="preserve">`total` </w:t>
      </w:r>
      <w:proofErr w:type="gramStart"/>
      <w:r w:rsidRPr="009036C0">
        <w:t>float(</w:t>
      </w:r>
      <w:proofErr w:type="gramEnd"/>
      <w:r w:rsidRPr="009036C0">
        <w:t>2),</w:t>
      </w:r>
    </w:p>
    <w:p w14:paraId="45E3D21A" w14:textId="3F9256BC" w:rsidR="002C7015" w:rsidRPr="009036C0" w:rsidRDefault="002C7015" w:rsidP="002C7015">
      <w:r w:rsidRPr="009036C0">
        <w:t>`</w:t>
      </w:r>
      <w:proofErr w:type="spellStart"/>
      <w:r w:rsidRPr="009036C0">
        <w:t>user_id</w:t>
      </w:r>
      <w:proofErr w:type="spellEnd"/>
      <w:r w:rsidRPr="009036C0">
        <w:t>` int,</w:t>
      </w:r>
    </w:p>
    <w:p w14:paraId="50000EE7" w14:textId="6C163D51" w:rsidR="002C7015" w:rsidRPr="009036C0" w:rsidRDefault="002C7015" w:rsidP="002C7015">
      <w:r w:rsidRPr="009036C0">
        <w:t>`</w:t>
      </w:r>
      <w:proofErr w:type="spellStart"/>
      <w:r w:rsidRPr="009036C0">
        <w:t>method_payment</w:t>
      </w:r>
      <w:proofErr w:type="spellEnd"/>
      <w:r w:rsidRPr="009036C0">
        <w:t xml:space="preserve">` </w:t>
      </w:r>
      <w:proofErr w:type="spellStart"/>
      <w:r w:rsidRPr="009036C0">
        <w:t>enum</w:t>
      </w:r>
      <w:proofErr w:type="spellEnd"/>
      <w:r w:rsidRPr="009036C0">
        <w:t>("</w:t>
      </w:r>
      <w:proofErr w:type="spellStart"/>
      <w:r w:rsidRPr="009036C0">
        <w:t>efectivo</w:t>
      </w:r>
      <w:proofErr w:type="spellEnd"/>
      <w:r w:rsidRPr="009036C0">
        <w:t>","</w:t>
      </w:r>
      <w:proofErr w:type="spellStart"/>
      <w:r w:rsidRPr="009036C0">
        <w:t>tarjeta</w:t>
      </w:r>
      <w:proofErr w:type="spellEnd"/>
      <w:r w:rsidRPr="009036C0">
        <w:t>")</w:t>
      </w:r>
    </w:p>
    <w:p w14:paraId="2D489D7E" w14:textId="77777777" w:rsidR="002C7015" w:rsidRPr="009036C0" w:rsidRDefault="002C7015" w:rsidP="002C7015">
      <w:r w:rsidRPr="009036C0">
        <w:t>);</w:t>
      </w:r>
    </w:p>
    <w:p w14:paraId="55CEC1FD" w14:textId="77777777" w:rsidR="002C7015" w:rsidRPr="009036C0" w:rsidRDefault="002C7015" w:rsidP="002C7015"/>
    <w:p w14:paraId="77F4F13B" w14:textId="77777777" w:rsidR="002C7015" w:rsidRPr="009036C0" w:rsidRDefault="002C7015" w:rsidP="002C7015">
      <w:r w:rsidRPr="009036C0">
        <w:t>CREATE TABLE `inventory` (</w:t>
      </w:r>
    </w:p>
    <w:p w14:paraId="0AD75AF9" w14:textId="2C3B3028" w:rsidR="002C7015" w:rsidRPr="009036C0" w:rsidRDefault="002C7015" w:rsidP="002C7015">
      <w:r w:rsidRPr="009036C0">
        <w:t>`id` int PRIMARY KEY AUTO_INCREMENT,</w:t>
      </w:r>
    </w:p>
    <w:p w14:paraId="02C9C3B9" w14:textId="75B33F60" w:rsidR="002C7015" w:rsidRPr="009036C0" w:rsidRDefault="002C7015" w:rsidP="002C7015">
      <w:r w:rsidRPr="009036C0">
        <w:t xml:space="preserve">`name` </w:t>
      </w:r>
      <w:proofErr w:type="gramStart"/>
      <w:r w:rsidRPr="009036C0">
        <w:t>varchar(</w:t>
      </w:r>
      <w:proofErr w:type="gramEnd"/>
      <w:r w:rsidRPr="009036C0">
        <w:t>100),</w:t>
      </w:r>
    </w:p>
    <w:p w14:paraId="11664BB4" w14:textId="789345B3" w:rsidR="002C7015" w:rsidRPr="009036C0" w:rsidRDefault="002C7015" w:rsidP="002C7015">
      <w:r w:rsidRPr="009036C0">
        <w:t>`</w:t>
      </w:r>
      <w:proofErr w:type="spellStart"/>
      <w:r w:rsidRPr="009036C0">
        <w:t>quatity</w:t>
      </w:r>
      <w:proofErr w:type="spellEnd"/>
      <w:r w:rsidRPr="009036C0">
        <w:t xml:space="preserve">` </w:t>
      </w:r>
      <w:proofErr w:type="gramStart"/>
      <w:r w:rsidRPr="009036C0">
        <w:t>varchar(</w:t>
      </w:r>
      <w:proofErr w:type="gramEnd"/>
      <w:r w:rsidRPr="009036C0">
        <w:t>100),</w:t>
      </w:r>
    </w:p>
    <w:p w14:paraId="1C72F46A" w14:textId="44E5DFBC" w:rsidR="002C7015" w:rsidRPr="009036C0" w:rsidRDefault="002C7015" w:rsidP="002C7015">
      <w:r w:rsidRPr="009036C0">
        <w:t>`</w:t>
      </w:r>
      <w:proofErr w:type="spellStart"/>
      <w:r w:rsidRPr="009036C0">
        <w:t>provider_id</w:t>
      </w:r>
      <w:proofErr w:type="spellEnd"/>
      <w:r w:rsidRPr="009036C0">
        <w:t>` int,</w:t>
      </w:r>
    </w:p>
    <w:p w14:paraId="01173D96" w14:textId="41C504F1" w:rsidR="002C7015" w:rsidRPr="009036C0" w:rsidRDefault="002C7015" w:rsidP="002C7015">
      <w:r w:rsidRPr="009036C0">
        <w:t>`</w:t>
      </w:r>
      <w:proofErr w:type="spellStart"/>
      <w:r w:rsidRPr="009036C0">
        <w:t>store_id</w:t>
      </w:r>
      <w:proofErr w:type="spellEnd"/>
      <w:r w:rsidRPr="009036C0">
        <w:t>` int</w:t>
      </w:r>
    </w:p>
    <w:p w14:paraId="73A24402" w14:textId="77777777" w:rsidR="002C7015" w:rsidRPr="009036C0" w:rsidRDefault="002C7015" w:rsidP="002C7015">
      <w:r w:rsidRPr="009036C0">
        <w:t>);</w:t>
      </w:r>
    </w:p>
    <w:p w14:paraId="3317FA7D" w14:textId="77777777" w:rsidR="002C7015" w:rsidRPr="009036C0" w:rsidRDefault="002C7015" w:rsidP="002C7015"/>
    <w:p w14:paraId="39F152DF" w14:textId="77777777" w:rsidR="002C7015" w:rsidRPr="009036C0" w:rsidRDefault="002C7015" w:rsidP="002C7015">
      <w:r w:rsidRPr="009036C0">
        <w:t>CREATE TABLE `provider` (</w:t>
      </w:r>
    </w:p>
    <w:p w14:paraId="7A04F718" w14:textId="3E5B5CA1" w:rsidR="002C7015" w:rsidRPr="009036C0" w:rsidRDefault="002C7015" w:rsidP="002C7015">
      <w:r w:rsidRPr="009036C0">
        <w:t>`id` int PRIMARY KEY AUTO_INCREMENT,</w:t>
      </w:r>
    </w:p>
    <w:p w14:paraId="2B885BDD" w14:textId="51FD667A" w:rsidR="002C7015" w:rsidRPr="009036C0" w:rsidRDefault="002C7015" w:rsidP="002C7015">
      <w:r w:rsidRPr="009036C0">
        <w:t>`</w:t>
      </w:r>
      <w:proofErr w:type="spellStart"/>
      <w:r w:rsidRPr="009036C0">
        <w:t>company_name</w:t>
      </w:r>
      <w:proofErr w:type="spellEnd"/>
      <w:r w:rsidRPr="009036C0">
        <w:t xml:space="preserve">` </w:t>
      </w:r>
      <w:proofErr w:type="gramStart"/>
      <w:r w:rsidRPr="009036C0">
        <w:t>varchar(</w:t>
      </w:r>
      <w:proofErr w:type="gramEnd"/>
      <w:r w:rsidRPr="009036C0">
        <w:t>100),</w:t>
      </w:r>
    </w:p>
    <w:p w14:paraId="293908C6" w14:textId="015135EF" w:rsidR="002C7015" w:rsidRPr="009036C0" w:rsidRDefault="002C7015" w:rsidP="002C7015">
      <w:r w:rsidRPr="009036C0">
        <w:t>`</w:t>
      </w:r>
      <w:proofErr w:type="spellStart"/>
      <w:r w:rsidRPr="009036C0">
        <w:t>contact_name</w:t>
      </w:r>
      <w:proofErr w:type="spellEnd"/>
      <w:r w:rsidRPr="009036C0">
        <w:t xml:space="preserve">` </w:t>
      </w:r>
      <w:proofErr w:type="gramStart"/>
      <w:r w:rsidRPr="009036C0">
        <w:t>varchar(</w:t>
      </w:r>
      <w:proofErr w:type="gramEnd"/>
      <w:r w:rsidRPr="009036C0">
        <w:t>100),</w:t>
      </w:r>
    </w:p>
    <w:p w14:paraId="0C126575" w14:textId="238EBC9C" w:rsidR="002C7015" w:rsidRPr="009036C0" w:rsidRDefault="002C7015" w:rsidP="002C7015">
      <w:r w:rsidRPr="009036C0">
        <w:t>`phone` int,</w:t>
      </w:r>
    </w:p>
    <w:p w14:paraId="38CADE98" w14:textId="35E67BA6" w:rsidR="002C7015" w:rsidRPr="009036C0" w:rsidRDefault="002C7015" w:rsidP="002C7015">
      <w:r w:rsidRPr="009036C0">
        <w:t xml:space="preserve">`email` </w:t>
      </w:r>
      <w:proofErr w:type="gramStart"/>
      <w:r w:rsidRPr="009036C0">
        <w:t>VARCHAR(</w:t>
      </w:r>
      <w:proofErr w:type="gramEnd"/>
      <w:r w:rsidRPr="009036C0">
        <w:t>255) UNIQUE NOT NULL,</w:t>
      </w:r>
    </w:p>
    <w:p w14:paraId="59CA43AF" w14:textId="66225F83" w:rsidR="002C7015" w:rsidRPr="009036C0" w:rsidRDefault="002C7015" w:rsidP="002C7015">
      <w:r w:rsidRPr="009036C0">
        <w:t xml:space="preserve">`code` </w:t>
      </w:r>
      <w:proofErr w:type="gramStart"/>
      <w:r w:rsidRPr="009036C0">
        <w:t>varchar(</w:t>
      </w:r>
      <w:proofErr w:type="gramEnd"/>
      <w:r w:rsidRPr="009036C0">
        <w:t>50)</w:t>
      </w:r>
    </w:p>
    <w:p w14:paraId="3F9381F1" w14:textId="77777777" w:rsidR="002C7015" w:rsidRPr="009036C0" w:rsidRDefault="002C7015" w:rsidP="002C7015">
      <w:r w:rsidRPr="009036C0">
        <w:t>);</w:t>
      </w:r>
    </w:p>
    <w:p w14:paraId="18ECCD93" w14:textId="77777777" w:rsidR="002C7015" w:rsidRPr="009036C0" w:rsidRDefault="002C7015" w:rsidP="002C7015"/>
    <w:p w14:paraId="4F973DC5" w14:textId="77777777" w:rsidR="002C7015" w:rsidRPr="009036C0" w:rsidRDefault="002C7015" w:rsidP="002C7015">
      <w:r w:rsidRPr="009036C0">
        <w:t>CREATE TABLE `purchase` (</w:t>
      </w:r>
    </w:p>
    <w:p w14:paraId="78297F56" w14:textId="4FB722C5" w:rsidR="002C7015" w:rsidRPr="009036C0" w:rsidRDefault="002C7015" w:rsidP="002C7015">
      <w:r w:rsidRPr="009036C0">
        <w:t>`id` int PRIMARY KEY AUTO_INCREMENT,</w:t>
      </w:r>
    </w:p>
    <w:p w14:paraId="6B06FF19" w14:textId="3FBDB4E9" w:rsidR="002C7015" w:rsidRPr="009036C0" w:rsidRDefault="002C7015" w:rsidP="002C7015">
      <w:r w:rsidRPr="009036C0">
        <w:t>`</w:t>
      </w:r>
      <w:proofErr w:type="spellStart"/>
      <w:r w:rsidRPr="009036C0">
        <w:t>user_id</w:t>
      </w:r>
      <w:proofErr w:type="spellEnd"/>
      <w:r w:rsidRPr="009036C0">
        <w:t>` int,</w:t>
      </w:r>
    </w:p>
    <w:p w14:paraId="067561D7" w14:textId="6BD22436" w:rsidR="002C7015" w:rsidRPr="009036C0" w:rsidRDefault="002C7015" w:rsidP="002C7015">
      <w:r w:rsidRPr="009036C0">
        <w:t>`</w:t>
      </w:r>
      <w:proofErr w:type="spellStart"/>
      <w:r w:rsidRPr="009036C0">
        <w:t>store_id</w:t>
      </w:r>
      <w:proofErr w:type="spellEnd"/>
      <w:r w:rsidRPr="009036C0">
        <w:t>` int,</w:t>
      </w:r>
    </w:p>
    <w:p w14:paraId="60371D0A" w14:textId="77C41616" w:rsidR="002C7015" w:rsidRPr="009036C0" w:rsidRDefault="002C7015" w:rsidP="002C7015">
      <w:r w:rsidRPr="009036C0">
        <w:t>`total` float,</w:t>
      </w:r>
    </w:p>
    <w:p w14:paraId="3D6201B8" w14:textId="38904E8B" w:rsidR="002C7015" w:rsidRPr="009036C0" w:rsidRDefault="002C7015" w:rsidP="002C7015">
      <w:r w:rsidRPr="009036C0">
        <w:t>`</w:t>
      </w:r>
      <w:proofErr w:type="spellStart"/>
      <w:r w:rsidRPr="009036C0">
        <w:t>date_time</w:t>
      </w:r>
      <w:proofErr w:type="spellEnd"/>
      <w:r w:rsidRPr="009036C0">
        <w:t>` date</w:t>
      </w:r>
    </w:p>
    <w:p w14:paraId="73E8B7B2" w14:textId="77777777" w:rsidR="002C7015" w:rsidRPr="009036C0" w:rsidRDefault="002C7015" w:rsidP="002C7015">
      <w:r w:rsidRPr="009036C0">
        <w:t>);</w:t>
      </w:r>
    </w:p>
    <w:p w14:paraId="41DC2F49" w14:textId="77777777" w:rsidR="002C7015" w:rsidRPr="009036C0" w:rsidRDefault="002C7015" w:rsidP="002C7015"/>
    <w:p w14:paraId="370ED4AB" w14:textId="77777777" w:rsidR="002C7015" w:rsidRPr="009036C0" w:rsidRDefault="002C7015" w:rsidP="002C7015">
      <w:r w:rsidRPr="009036C0">
        <w:t>CREATE TABLE `</w:t>
      </w:r>
      <w:proofErr w:type="spellStart"/>
      <w:r w:rsidRPr="009036C0">
        <w:t>purchaseDetail</w:t>
      </w:r>
      <w:proofErr w:type="spellEnd"/>
      <w:r w:rsidRPr="009036C0">
        <w:t>` (</w:t>
      </w:r>
    </w:p>
    <w:p w14:paraId="4F017318" w14:textId="1321EA6A" w:rsidR="002C7015" w:rsidRPr="009036C0" w:rsidRDefault="002C7015" w:rsidP="002C7015">
      <w:r w:rsidRPr="009036C0">
        <w:t>`id` int PRIMARY KEY AUTO_INCREMENT,</w:t>
      </w:r>
    </w:p>
    <w:p w14:paraId="05A94ACC" w14:textId="172A95AA" w:rsidR="002C7015" w:rsidRPr="009036C0" w:rsidRDefault="002C7015" w:rsidP="002C7015">
      <w:r w:rsidRPr="009036C0">
        <w:t>`</w:t>
      </w:r>
      <w:proofErr w:type="spellStart"/>
      <w:r w:rsidRPr="009036C0">
        <w:t>purchase_id</w:t>
      </w:r>
      <w:proofErr w:type="spellEnd"/>
      <w:r w:rsidRPr="009036C0">
        <w:t>` int,</w:t>
      </w:r>
    </w:p>
    <w:p w14:paraId="4AA716E0" w14:textId="57BC543A" w:rsidR="002C7015" w:rsidRPr="009036C0" w:rsidRDefault="002C7015" w:rsidP="002C7015">
      <w:r w:rsidRPr="009036C0">
        <w:t>`</w:t>
      </w:r>
      <w:proofErr w:type="spellStart"/>
      <w:r w:rsidRPr="009036C0">
        <w:t>inventory_id</w:t>
      </w:r>
      <w:proofErr w:type="spellEnd"/>
      <w:r w:rsidRPr="009036C0">
        <w:t>` int,</w:t>
      </w:r>
    </w:p>
    <w:p w14:paraId="07257402" w14:textId="6EF81B1F" w:rsidR="002C7015" w:rsidRPr="009036C0" w:rsidRDefault="002C7015" w:rsidP="002C7015">
      <w:r w:rsidRPr="009036C0">
        <w:t>`quantity` float,</w:t>
      </w:r>
    </w:p>
    <w:p w14:paraId="42E02208" w14:textId="3F355D3D" w:rsidR="002C7015" w:rsidRPr="009036C0" w:rsidRDefault="002C7015" w:rsidP="002C7015">
      <w:r w:rsidRPr="009036C0">
        <w:t>`</w:t>
      </w:r>
      <w:proofErr w:type="spellStart"/>
      <w:r w:rsidRPr="009036C0">
        <w:t>unit_price</w:t>
      </w:r>
      <w:proofErr w:type="spellEnd"/>
      <w:r w:rsidRPr="009036C0">
        <w:t>` float,</w:t>
      </w:r>
    </w:p>
    <w:p w14:paraId="2B865451" w14:textId="7D46B311" w:rsidR="002C7015" w:rsidRPr="009036C0" w:rsidRDefault="002C7015" w:rsidP="002C7015">
      <w:r w:rsidRPr="009036C0">
        <w:t>`subtotal` float,</w:t>
      </w:r>
    </w:p>
    <w:p w14:paraId="5B5D5EDF" w14:textId="1C507F13" w:rsidR="002C7015" w:rsidRPr="009036C0" w:rsidRDefault="002C7015" w:rsidP="002C7015">
      <w:r w:rsidRPr="009036C0">
        <w:t>`</w:t>
      </w:r>
      <w:proofErr w:type="spellStart"/>
      <w:r w:rsidRPr="009036C0">
        <w:t>date_time</w:t>
      </w:r>
      <w:proofErr w:type="spellEnd"/>
      <w:r w:rsidRPr="009036C0">
        <w:t>` datetime</w:t>
      </w:r>
    </w:p>
    <w:p w14:paraId="280D7ABD" w14:textId="77777777" w:rsidR="002C7015" w:rsidRPr="009036C0" w:rsidRDefault="002C7015" w:rsidP="002C7015">
      <w:r w:rsidRPr="009036C0">
        <w:t>);</w:t>
      </w:r>
    </w:p>
    <w:p w14:paraId="282A6374" w14:textId="77777777" w:rsidR="002C7015" w:rsidRPr="009036C0" w:rsidRDefault="002C7015" w:rsidP="002C7015"/>
    <w:p w14:paraId="7D3614DB" w14:textId="77777777" w:rsidR="002C7015" w:rsidRPr="009036C0" w:rsidRDefault="002C7015" w:rsidP="002C7015">
      <w:r w:rsidRPr="009036C0">
        <w:t>CREATE TABLE `reports` (</w:t>
      </w:r>
    </w:p>
    <w:p w14:paraId="1ECB0CD9" w14:textId="5727C4F5" w:rsidR="002C7015" w:rsidRPr="009036C0" w:rsidRDefault="002C7015" w:rsidP="002C7015">
      <w:r w:rsidRPr="009036C0">
        <w:t>`id` int PRIMARY KEY AUTO_INCREMENT,</w:t>
      </w:r>
    </w:p>
    <w:p w14:paraId="6EB89AE6" w14:textId="2BBBC8AA" w:rsidR="002C7015" w:rsidRPr="009036C0" w:rsidRDefault="002C7015" w:rsidP="002C7015">
      <w:r w:rsidRPr="009036C0">
        <w:t>`</w:t>
      </w:r>
      <w:proofErr w:type="spellStart"/>
      <w:r w:rsidRPr="009036C0">
        <w:t>user_id</w:t>
      </w:r>
      <w:proofErr w:type="spellEnd"/>
      <w:r w:rsidRPr="009036C0">
        <w:t>` int,</w:t>
      </w:r>
    </w:p>
    <w:p w14:paraId="3B1B60FE" w14:textId="5E0DFD8B" w:rsidR="002C7015" w:rsidRPr="009036C0" w:rsidRDefault="002C7015" w:rsidP="002C7015">
      <w:r w:rsidRPr="009036C0">
        <w:t xml:space="preserve">`title` </w:t>
      </w:r>
      <w:proofErr w:type="gramStart"/>
      <w:r w:rsidRPr="009036C0">
        <w:t>varchar(</w:t>
      </w:r>
      <w:proofErr w:type="gramEnd"/>
      <w:r w:rsidRPr="009036C0">
        <w:t>50),</w:t>
      </w:r>
    </w:p>
    <w:p w14:paraId="2464B86E" w14:textId="59C4AAE4" w:rsidR="002C7015" w:rsidRPr="009036C0" w:rsidRDefault="002C7015" w:rsidP="002C7015">
      <w:r w:rsidRPr="009036C0">
        <w:t xml:space="preserve">`description` </w:t>
      </w:r>
      <w:proofErr w:type="gramStart"/>
      <w:r w:rsidRPr="009036C0">
        <w:t>varchar(</w:t>
      </w:r>
      <w:proofErr w:type="gramEnd"/>
      <w:r w:rsidRPr="009036C0">
        <w:t>200),</w:t>
      </w:r>
    </w:p>
    <w:p w14:paraId="47042ABA" w14:textId="68DCCE28" w:rsidR="002C7015" w:rsidRPr="009036C0" w:rsidRDefault="002C7015" w:rsidP="002C7015">
      <w:r w:rsidRPr="009036C0">
        <w:t>`</w:t>
      </w:r>
      <w:proofErr w:type="spellStart"/>
      <w:r w:rsidRPr="009036C0">
        <w:t>created_at</w:t>
      </w:r>
      <w:proofErr w:type="spellEnd"/>
      <w:r w:rsidRPr="009036C0">
        <w:t>` date,</w:t>
      </w:r>
    </w:p>
    <w:p w14:paraId="05E80873" w14:textId="79DDD2DB" w:rsidR="002C7015" w:rsidRPr="009036C0" w:rsidRDefault="002C7015" w:rsidP="002C7015">
      <w:r w:rsidRPr="009036C0">
        <w:t>`</w:t>
      </w:r>
      <w:proofErr w:type="spellStart"/>
      <w:r w:rsidRPr="009036C0">
        <w:t>updated_at</w:t>
      </w:r>
      <w:proofErr w:type="spellEnd"/>
      <w:r w:rsidRPr="009036C0">
        <w:t>` date</w:t>
      </w:r>
    </w:p>
    <w:p w14:paraId="3198E651" w14:textId="77777777" w:rsidR="002C7015" w:rsidRPr="009036C0" w:rsidRDefault="002C7015" w:rsidP="002C7015">
      <w:r w:rsidRPr="009036C0">
        <w:t>);</w:t>
      </w:r>
    </w:p>
    <w:p w14:paraId="51C8704A" w14:textId="77777777" w:rsidR="002C7015" w:rsidRPr="009036C0" w:rsidRDefault="002C7015" w:rsidP="002C7015"/>
    <w:p w14:paraId="1188AFEF" w14:textId="77777777" w:rsidR="002C7015" w:rsidRPr="009036C0" w:rsidRDefault="002C7015" w:rsidP="002C7015">
      <w:r w:rsidRPr="009036C0">
        <w:t>CREATE TABLE `files` (</w:t>
      </w:r>
    </w:p>
    <w:p w14:paraId="43D230A0" w14:textId="4DEF2534" w:rsidR="002C7015" w:rsidRPr="009036C0" w:rsidRDefault="002C7015" w:rsidP="002C7015">
      <w:r w:rsidRPr="009036C0">
        <w:t>`id` int PRIMARY KEY AUTO_INCREMENT,</w:t>
      </w:r>
    </w:p>
    <w:p w14:paraId="71A04AEE" w14:textId="6A73094A" w:rsidR="002C7015" w:rsidRPr="009036C0" w:rsidRDefault="002C7015" w:rsidP="002C7015">
      <w:r w:rsidRPr="009036C0">
        <w:t>`</w:t>
      </w:r>
      <w:proofErr w:type="spellStart"/>
      <w:r w:rsidRPr="009036C0">
        <w:t>file_name</w:t>
      </w:r>
      <w:proofErr w:type="spellEnd"/>
      <w:r w:rsidRPr="009036C0">
        <w:t>` int,</w:t>
      </w:r>
    </w:p>
    <w:p w14:paraId="2D678060" w14:textId="5A384E12" w:rsidR="002C7015" w:rsidRPr="009036C0" w:rsidRDefault="002C7015" w:rsidP="002C7015">
      <w:r w:rsidRPr="009036C0">
        <w:t>`</w:t>
      </w:r>
      <w:proofErr w:type="spellStart"/>
      <w:r w:rsidRPr="009036C0">
        <w:t>store_id</w:t>
      </w:r>
      <w:proofErr w:type="spellEnd"/>
      <w:r w:rsidRPr="009036C0">
        <w:t>` int,</w:t>
      </w:r>
    </w:p>
    <w:p w14:paraId="76B4BCB6" w14:textId="3D1801D9" w:rsidR="002C7015" w:rsidRPr="009036C0" w:rsidRDefault="002C7015" w:rsidP="002C7015">
      <w:r w:rsidRPr="009036C0">
        <w:t xml:space="preserve">`type` </w:t>
      </w:r>
      <w:proofErr w:type="gramStart"/>
      <w:r w:rsidRPr="009036C0">
        <w:t>varchar(</w:t>
      </w:r>
      <w:proofErr w:type="gramEnd"/>
      <w:r w:rsidRPr="009036C0">
        <w:t>50),</w:t>
      </w:r>
    </w:p>
    <w:p w14:paraId="0EB88A28" w14:textId="5D0BBE98" w:rsidR="002C7015" w:rsidRPr="009036C0" w:rsidRDefault="002C7015" w:rsidP="002C7015">
      <w:r w:rsidRPr="009036C0">
        <w:t>`</w:t>
      </w:r>
      <w:proofErr w:type="spellStart"/>
      <w:r w:rsidRPr="009036C0">
        <w:t>url</w:t>
      </w:r>
      <w:proofErr w:type="spellEnd"/>
      <w:r w:rsidRPr="009036C0">
        <w:t>` text,</w:t>
      </w:r>
    </w:p>
    <w:p w14:paraId="5898D3B5" w14:textId="269BA21D" w:rsidR="002C7015" w:rsidRPr="009036C0" w:rsidRDefault="002C7015" w:rsidP="002C7015">
      <w:r w:rsidRPr="009036C0">
        <w:t>`</w:t>
      </w:r>
      <w:proofErr w:type="spellStart"/>
      <w:r w:rsidRPr="009036C0">
        <w:t>upload_date</w:t>
      </w:r>
      <w:proofErr w:type="spellEnd"/>
      <w:r w:rsidRPr="009036C0">
        <w:t>` datetime</w:t>
      </w:r>
    </w:p>
    <w:p w14:paraId="79FEA2EA" w14:textId="77777777" w:rsidR="002C7015" w:rsidRPr="009036C0" w:rsidRDefault="002C7015" w:rsidP="002C7015">
      <w:r w:rsidRPr="009036C0">
        <w:t>);</w:t>
      </w:r>
    </w:p>
    <w:p w14:paraId="38BCD4E2" w14:textId="77777777" w:rsidR="002C7015" w:rsidRPr="009036C0" w:rsidRDefault="002C7015" w:rsidP="002C7015"/>
    <w:p w14:paraId="3F3FAEE7" w14:textId="77777777" w:rsidR="002C7015" w:rsidRPr="009036C0" w:rsidRDefault="002C7015" w:rsidP="002C7015">
      <w:r w:rsidRPr="009036C0">
        <w:t>CREATE TABLE `resource` (</w:t>
      </w:r>
    </w:p>
    <w:p w14:paraId="0925B4BB" w14:textId="3BA704A8" w:rsidR="002C7015" w:rsidRPr="009036C0" w:rsidRDefault="002C7015" w:rsidP="002C7015">
      <w:r w:rsidRPr="009036C0">
        <w:t>`id` int PRIMARY KEY AUTO_INCREMENT,</w:t>
      </w:r>
    </w:p>
    <w:p w14:paraId="06931120" w14:textId="116A7DDF" w:rsidR="002C7015" w:rsidRPr="009036C0" w:rsidRDefault="002C7015" w:rsidP="002C7015">
      <w:r w:rsidRPr="009036C0">
        <w:t xml:space="preserve">`type` </w:t>
      </w:r>
      <w:proofErr w:type="gramStart"/>
      <w:r w:rsidRPr="009036C0">
        <w:t>varchar(</w:t>
      </w:r>
      <w:proofErr w:type="gramEnd"/>
      <w:r w:rsidRPr="009036C0">
        <w:t>50),</w:t>
      </w:r>
    </w:p>
    <w:p w14:paraId="5304AC06" w14:textId="3D6B8983" w:rsidR="002C7015" w:rsidRPr="009036C0" w:rsidRDefault="002C7015" w:rsidP="002C7015">
      <w:r w:rsidRPr="009036C0">
        <w:t>`</w:t>
      </w:r>
      <w:proofErr w:type="spellStart"/>
      <w:r w:rsidRPr="009036C0">
        <w:t>reference_id</w:t>
      </w:r>
      <w:proofErr w:type="spellEnd"/>
      <w:r w:rsidRPr="009036C0">
        <w:t>` int</w:t>
      </w:r>
    </w:p>
    <w:p w14:paraId="7548533E" w14:textId="77777777" w:rsidR="002C7015" w:rsidRPr="009036C0" w:rsidRDefault="002C7015" w:rsidP="002C7015">
      <w:r w:rsidRPr="009036C0">
        <w:t>);</w:t>
      </w:r>
    </w:p>
    <w:p w14:paraId="72AE7565" w14:textId="77777777" w:rsidR="002C7015" w:rsidRPr="009036C0" w:rsidRDefault="002C7015" w:rsidP="002C7015"/>
    <w:p w14:paraId="29DA97E8" w14:textId="77777777" w:rsidR="002C7015" w:rsidRPr="009036C0" w:rsidRDefault="002C7015" w:rsidP="002C7015">
      <w:r w:rsidRPr="009036C0">
        <w:t>CREATE TABLE `</w:t>
      </w:r>
      <w:proofErr w:type="spellStart"/>
      <w:r w:rsidRPr="009036C0">
        <w:t>logs_sistema</w:t>
      </w:r>
      <w:proofErr w:type="spellEnd"/>
      <w:r w:rsidRPr="009036C0">
        <w:t>` (</w:t>
      </w:r>
    </w:p>
    <w:p w14:paraId="42026EA1" w14:textId="61873497" w:rsidR="002C7015" w:rsidRPr="009036C0" w:rsidRDefault="002C7015" w:rsidP="002C7015">
      <w:r w:rsidRPr="009036C0">
        <w:t>`id` int PRIMARY KEY AUTO_INCREMENT,</w:t>
      </w:r>
    </w:p>
    <w:p w14:paraId="725AFE09" w14:textId="1AF96212" w:rsidR="002C7015" w:rsidRPr="009036C0" w:rsidRDefault="002C7015" w:rsidP="002C7015">
      <w:r w:rsidRPr="009036C0">
        <w:t>`</w:t>
      </w:r>
      <w:proofErr w:type="spellStart"/>
      <w:r w:rsidRPr="009036C0">
        <w:t>user_id</w:t>
      </w:r>
      <w:proofErr w:type="spellEnd"/>
      <w:r w:rsidRPr="009036C0">
        <w:t>` int,</w:t>
      </w:r>
    </w:p>
    <w:p w14:paraId="27D0A086" w14:textId="6C33FE84" w:rsidR="002C7015" w:rsidRPr="009036C0" w:rsidRDefault="002C7015" w:rsidP="002C7015">
      <w:r w:rsidRPr="009036C0">
        <w:t>`</w:t>
      </w:r>
      <w:proofErr w:type="spellStart"/>
      <w:r w:rsidRPr="009036C0">
        <w:t>resource_id</w:t>
      </w:r>
      <w:proofErr w:type="spellEnd"/>
      <w:r w:rsidRPr="009036C0">
        <w:t>` int,</w:t>
      </w:r>
    </w:p>
    <w:p w14:paraId="09AAF4E6" w14:textId="21B7EDB7" w:rsidR="002C7015" w:rsidRPr="009036C0" w:rsidRDefault="002C7015" w:rsidP="002C7015">
      <w:r w:rsidRPr="009036C0">
        <w:t>`</w:t>
      </w:r>
      <w:proofErr w:type="spellStart"/>
      <w:r w:rsidRPr="009036C0">
        <w:t>accion</w:t>
      </w:r>
      <w:proofErr w:type="spellEnd"/>
      <w:r w:rsidRPr="009036C0">
        <w:t xml:space="preserve">` </w:t>
      </w:r>
      <w:proofErr w:type="spellStart"/>
      <w:r w:rsidRPr="009036C0">
        <w:t>enum</w:t>
      </w:r>
      <w:proofErr w:type="spellEnd"/>
      <w:r w:rsidRPr="009036C0">
        <w:t>("</w:t>
      </w:r>
      <w:proofErr w:type="spellStart"/>
      <w:r w:rsidRPr="009036C0">
        <w:t>view","modify","delete</w:t>
      </w:r>
      <w:proofErr w:type="spellEnd"/>
      <w:r w:rsidRPr="009036C0">
        <w:t>"),</w:t>
      </w:r>
    </w:p>
    <w:p w14:paraId="7E81C237" w14:textId="28273E5A" w:rsidR="002C7015" w:rsidRPr="009036C0" w:rsidRDefault="002C7015" w:rsidP="002C7015">
      <w:r w:rsidRPr="009036C0">
        <w:t>`</w:t>
      </w:r>
      <w:proofErr w:type="spellStart"/>
      <w:r w:rsidRPr="009036C0">
        <w:t>from_ip</w:t>
      </w:r>
      <w:proofErr w:type="spellEnd"/>
      <w:r w:rsidRPr="009036C0">
        <w:t xml:space="preserve">` </w:t>
      </w:r>
      <w:proofErr w:type="gramStart"/>
      <w:r w:rsidRPr="009036C0">
        <w:t>varchar(</w:t>
      </w:r>
      <w:proofErr w:type="gramEnd"/>
      <w:r w:rsidRPr="009036C0">
        <w:t>45),</w:t>
      </w:r>
    </w:p>
    <w:p w14:paraId="5304ADB1" w14:textId="048FD75E" w:rsidR="002C7015" w:rsidRPr="009036C0" w:rsidRDefault="002C7015" w:rsidP="002C7015">
      <w:r w:rsidRPr="009036C0">
        <w:t>`</w:t>
      </w:r>
      <w:proofErr w:type="spellStart"/>
      <w:r w:rsidRPr="009036C0">
        <w:t>upload_date</w:t>
      </w:r>
      <w:proofErr w:type="spellEnd"/>
      <w:r w:rsidRPr="009036C0">
        <w:t>` datetime</w:t>
      </w:r>
    </w:p>
    <w:p w14:paraId="758846EC" w14:textId="77777777" w:rsidR="002C7015" w:rsidRPr="009036C0" w:rsidRDefault="002C7015" w:rsidP="002C7015">
      <w:r w:rsidRPr="009036C0">
        <w:t>);</w:t>
      </w:r>
    </w:p>
    <w:p w14:paraId="0815D3F5" w14:textId="77777777" w:rsidR="002C7015" w:rsidRPr="009036C0" w:rsidRDefault="002C7015" w:rsidP="002C7015"/>
    <w:p w14:paraId="48711A2C" w14:textId="77777777" w:rsidR="002C7015" w:rsidRPr="009036C0" w:rsidRDefault="002C7015" w:rsidP="002C7015">
      <w:r w:rsidRPr="009036C0">
        <w:t>ALTER TABLE `stores` ADD FOREIGN KEY (`</w:t>
      </w:r>
      <w:proofErr w:type="spellStart"/>
      <w:r w:rsidRPr="009036C0">
        <w:t>company_id</w:t>
      </w:r>
      <w:proofErr w:type="spellEnd"/>
      <w:r w:rsidRPr="009036C0">
        <w:t>`) REFERENCES `company` (`id`</w:t>
      </w:r>
      <w:proofErr w:type="gramStart"/>
      <w:r w:rsidRPr="009036C0">
        <w:t>);</w:t>
      </w:r>
      <w:proofErr w:type="gramEnd"/>
    </w:p>
    <w:p w14:paraId="3605DE5B" w14:textId="77777777" w:rsidR="002C7015" w:rsidRPr="009036C0" w:rsidRDefault="002C7015" w:rsidP="002C7015"/>
    <w:p w14:paraId="1A3010C5" w14:textId="77777777" w:rsidR="002C7015" w:rsidRPr="009036C0" w:rsidRDefault="002C7015" w:rsidP="002C7015">
      <w:r w:rsidRPr="009036C0">
        <w:t>ALTER TABLE `users` ADD FOREIGN KEY (`</w:t>
      </w:r>
      <w:proofErr w:type="spellStart"/>
      <w:r w:rsidRPr="009036C0">
        <w:t>store_id</w:t>
      </w:r>
      <w:proofErr w:type="spellEnd"/>
      <w:r w:rsidRPr="009036C0">
        <w:t>`) REFERENCES `stores` (`id`</w:t>
      </w:r>
      <w:proofErr w:type="gramStart"/>
      <w:r w:rsidRPr="009036C0">
        <w:t>);</w:t>
      </w:r>
      <w:proofErr w:type="gramEnd"/>
    </w:p>
    <w:p w14:paraId="41000286" w14:textId="77777777" w:rsidR="002C7015" w:rsidRPr="009036C0" w:rsidRDefault="002C7015" w:rsidP="002C7015"/>
    <w:p w14:paraId="386DA7EC" w14:textId="77777777" w:rsidR="002C7015" w:rsidRPr="009036C0" w:rsidRDefault="002C7015" w:rsidP="002C7015">
      <w:r w:rsidRPr="009036C0">
        <w:t>ALTER TABLE `users` ADD FOREIGN KEY (`</w:t>
      </w:r>
      <w:proofErr w:type="spellStart"/>
      <w:r w:rsidRPr="009036C0">
        <w:t>rol_id</w:t>
      </w:r>
      <w:proofErr w:type="spellEnd"/>
      <w:r w:rsidRPr="009036C0">
        <w:t>`) REFERENCES `</w:t>
      </w:r>
      <w:proofErr w:type="spellStart"/>
      <w:r w:rsidRPr="009036C0">
        <w:t>rols`</w:t>
      </w:r>
      <w:proofErr w:type="spellEnd"/>
      <w:r w:rsidRPr="009036C0">
        <w:t xml:space="preserve"> (`id`</w:t>
      </w:r>
      <w:proofErr w:type="gramStart"/>
      <w:r w:rsidRPr="009036C0">
        <w:t>);</w:t>
      </w:r>
      <w:proofErr w:type="gramEnd"/>
    </w:p>
    <w:p w14:paraId="61CFC905" w14:textId="77777777" w:rsidR="002C7015" w:rsidRPr="009036C0" w:rsidRDefault="002C7015" w:rsidP="002C7015"/>
    <w:p w14:paraId="7B5FBF2C" w14:textId="77777777" w:rsidR="002C7015" w:rsidRPr="009036C0" w:rsidRDefault="002C7015" w:rsidP="002C7015">
      <w:r w:rsidRPr="009036C0">
        <w:t>ALTER TABLE `</w:t>
      </w:r>
      <w:proofErr w:type="spellStart"/>
      <w:r w:rsidRPr="009036C0">
        <w:t>permissions_rols</w:t>
      </w:r>
      <w:proofErr w:type="spellEnd"/>
      <w:r w:rsidRPr="009036C0">
        <w:t>` ADD FOREIGN KEY (`</w:t>
      </w:r>
      <w:proofErr w:type="spellStart"/>
      <w:r w:rsidRPr="009036C0">
        <w:t>rol_id</w:t>
      </w:r>
      <w:proofErr w:type="spellEnd"/>
      <w:r w:rsidRPr="009036C0">
        <w:t>`) REFERENCES `</w:t>
      </w:r>
      <w:proofErr w:type="spellStart"/>
      <w:r w:rsidRPr="009036C0">
        <w:t>rols`</w:t>
      </w:r>
      <w:proofErr w:type="spellEnd"/>
      <w:r w:rsidRPr="009036C0">
        <w:t xml:space="preserve"> (`id`</w:t>
      </w:r>
      <w:proofErr w:type="gramStart"/>
      <w:r w:rsidRPr="009036C0">
        <w:t>);</w:t>
      </w:r>
      <w:proofErr w:type="gramEnd"/>
    </w:p>
    <w:p w14:paraId="2335EC94" w14:textId="77777777" w:rsidR="002C7015" w:rsidRPr="009036C0" w:rsidRDefault="002C7015" w:rsidP="002C7015"/>
    <w:p w14:paraId="66C1AB53" w14:textId="77777777" w:rsidR="002C7015" w:rsidRPr="009036C0" w:rsidRDefault="002C7015" w:rsidP="002C7015">
      <w:r w:rsidRPr="009036C0">
        <w:t>ALTER TABLE `</w:t>
      </w:r>
      <w:proofErr w:type="spellStart"/>
      <w:r w:rsidRPr="009036C0">
        <w:t>permissions_rols</w:t>
      </w:r>
      <w:proofErr w:type="spellEnd"/>
      <w:r w:rsidRPr="009036C0">
        <w:t>` ADD FOREIGN KEY (`</w:t>
      </w:r>
      <w:proofErr w:type="spellStart"/>
      <w:r w:rsidRPr="009036C0">
        <w:t>permission_id</w:t>
      </w:r>
      <w:proofErr w:type="spellEnd"/>
      <w:r w:rsidRPr="009036C0">
        <w:t>`) REFERENCES `permissions` (`id`</w:t>
      </w:r>
      <w:proofErr w:type="gramStart"/>
      <w:r w:rsidRPr="009036C0">
        <w:t>);</w:t>
      </w:r>
      <w:proofErr w:type="gramEnd"/>
    </w:p>
    <w:p w14:paraId="2ED68CE2" w14:textId="77777777" w:rsidR="002C7015" w:rsidRPr="009036C0" w:rsidRDefault="002C7015" w:rsidP="002C7015"/>
    <w:p w14:paraId="77E78BFF" w14:textId="77777777" w:rsidR="002C7015" w:rsidRPr="009036C0" w:rsidRDefault="002C7015" w:rsidP="002C7015">
      <w:r w:rsidRPr="009036C0">
        <w:t>ALTER TABLE `</w:t>
      </w:r>
      <w:proofErr w:type="spellStart"/>
      <w:r w:rsidRPr="009036C0">
        <w:t>detail_sale</w:t>
      </w:r>
      <w:proofErr w:type="spellEnd"/>
      <w:r w:rsidRPr="009036C0">
        <w:t>` ADD FOREIGN KEY (`</w:t>
      </w:r>
      <w:proofErr w:type="spellStart"/>
      <w:r w:rsidRPr="009036C0">
        <w:t>sale_id</w:t>
      </w:r>
      <w:proofErr w:type="spellEnd"/>
      <w:r w:rsidRPr="009036C0">
        <w:t>`) REFERENCES `sale` (`id`</w:t>
      </w:r>
      <w:proofErr w:type="gramStart"/>
      <w:r w:rsidRPr="009036C0">
        <w:t>);</w:t>
      </w:r>
      <w:proofErr w:type="gramEnd"/>
    </w:p>
    <w:p w14:paraId="08F2A3EF" w14:textId="77777777" w:rsidR="002C7015" w:rsidRPr="009036C0" w:rsidRDefault="002C7015" w:rsidP="002C7015"/>
    <w:p w14:paraId="5F87C9AF" w14:textId="77777777" w:rsidR="002C7015" w:rsidRPr="009036C0" w:rsidRDefault="002C7015" w:rsidP="002C7015">
      <w:r w:rsidRPr="009036C0">
        <w:t>ALTER TABLE `</w:t>
      </w:r>
      <w:proofErr w:type="spellStart"/>
      <w:r w:rsidRPr="009036C0">
        <w:t>detail_sale</w:t>
      </w:r>
      <w:proofErr w:type="spellEnd"/>
      <w:r w:rsidRPr="009036C0">
        <w:t>` ADD FOREIGN KEY (`</w:t>
      </w:r>
      <w:proofErr w:type="spellStart"/>
      <w:r w:rsidRPr="009036C0">
        <w:t>product_type_id</w:t>
      </w:r>
      <w:proofErr w:type="spellEnd"/>
      <w:r w:rsidRPr="009036C0">
        <w:t>`) REFERENCES `</w:t>
      </w:r>
      <w:proofErr w:type="spellStart"/>
      <w:r w:rsidRPr="009036C0">
        <w:t>product_type</w:t>
      </w:r>
      <w:proofErr w:type="spellEnd"/>
      <w:r w:rsidRPr="009036C0">
        <w:t>` (`id`</w:t>
      </w:r>
      <w:proofErr w:type="gramStart"/>
      <w:r w:rsidRPr="009036C0">
        <w:t>);</w:t>
      </w:r>
      <w:proofErr w:type="gramEnd"/>
    </w:p>
    <w:p w14:paraId="775131D0" w14:textId="77777777" w:rsidR="002C7015" w:rsidRPr="009036C0" w:rsidRDefault="002C7015" w:rsidP="002C7015"/>
    <w:p w14:paraId="00F0E058" w14:textId="77777777" w:rsidR="002C7015" w:rsidRPr="009036C0" w:rsidRDefault="002C7015" w:rsidP="002C7015">
      <w:r w:rsidRPr="009036C0">
        <w:t>ALTER TABLE `sale` ADD FOREIGN KEY (`</w:t>
      </w:r>
      <w:proofErr w:type="spellStart"/>
      <w:r w:rsidRPr="009036C0">
        <w:t>user_id</w:t>
      </w:r>
      <w:proofErr w:type="spellEnd"/>
      <w:r w:rsidRPr="009036C0">
        <w:t>`) REFERENCES `users` (`id`</w:t>
      </w:r>
      <w:proofErr w:type="gramStart"/>
      <w:r w:rsidRPr="009036C0">
        <w:t>);</w:t>
      </w:r>
      <w:proofErr w:type="gramEnd"/>
    </w:p>
    <w:p w14:paraId="33DB331C" w14:textId="77777777" w:rsidR="002C7015" w:rsidRPr="009036C0" w:rsidRDefault="002C7015" w:rsidP="002C7015"/>
    <w:p w14:paraId="7B449A47" w14:textId="77777777" w:rsidR="002C7015" w:rsidRPr="009036C0" w:rsidRDefault="002C7015" w:rsidP="002C7015">
      <w:r w:rsidRPr="009036C0">
        <w:t>ALTER TABLE `inventory` ADD FOREIGN KEY (`</w:t>
      </w:r>
      <w:proofErr w:type="spellStart"/>
      <w:r w:rsidRPr="009036C0">
        <w:t>provider_id</w:t>
      </w:r>
      <w:proofErr w:type="spellEnd"/>
      <w:r w:rsidRPr="009036C0">
        <w:t>`) REFERENCES `provider` (`id`</w:t>
      </w:r>
      <w:proofErr w:type="gramStart"/>
      <w:r w:rsidRPr="009036C0">
        <w:t>);</w:t>
      </w:r>
      <w:proofErr w:type="gramEnd"/>
    </w:p>
    <w:p w14:paraId="11DF8AB9" w14:textId="77777777" w:rsidR="002C7015" w:rsidRPr="009036C0" w:rsidRDefault="002C7015" w:rsidP="002C7015"/>
    <w:p w14:paraId="47D98CE2" w14:textId="77777777" w:rsidR="002C7015" w:rsidRPr="009036C0" w:rsidRDefault="002C7015" w:rsidP="002C7015">
      <w:r w:rsidRPr="009036C0">
        <w:t>ALTER TABLE `purchase` ADD FOREIGN KEY (`</w:t>
      </w:r>
      <w:proofErr w:type="spellStart"/>
      <w:r w:rsidRPr="009036C0">
        <w:t>user_id</w:t>
      </w:r>
      <w:proofErr w:type="spellEnd"/>
      <w:r w:rsidRPr="009036C0">
        <w:t>`) REFERENCES `users` (`id`</w:t>
      </w:r>
      <w:proofErr w:type="gramStart"/>
      <w:r w:rsidRPr="009036C0">
        <w:t>);</w:t>
      </w:r>
      <w:proofErr w:type="gramEnd"/>
    </w:p>
    <w:p w14:paraId="7FFEA459" w14:textId="77777777" w:rsidR="002C7015" w:rsidRPr="009036C0" w:rsidRDefault="002C7015" w:rsidP="002C7015"/>
    <w:p w14:paraId="66F3D9E6" w14:textId="77777777" w:rsidR="002C7015" w:rsidRPr="009036C0" w:rsidRDefault="002C7015" w:rsidP="002C7015">
      <w:r w:rsidRPr="009036C0">
        <w:t>ALTER TABLE `purchase` ADD FOREIGN KEY (`</w:t>
      </w:r>
      <w:proofErr w:type="spellStart"/>
      <w:r w:rsidRPr="009036C0">
        <w:t>store_id</w:t>
      </w:r>
      <w:proofErr w:type="spellEnd"/>
      <w:r w:rsidRPr="009036C0">
        <w:t>`) REFERENCES `stores` (`id`</w:t>
      </w:r>
      <w:proofErr w:type="gramStart"/>
      <w:r w:rsidRPr="009036C0">
        <w:t>);</w:t>
      </w:r>
      <w:proofErr w:type="gramEnd"/>
    </w:p>
    <w:p w14:paraId="33FB383A" w14:textId="77777777" w:rsidR="002C7015" w:rsidRPr="009036C0" w:rsidRDefault="002C7015" w:rsidP="002C7015"/>
    <w:p w14:paraId="47A8E395" w14:textId="77777777" w:rsidR="002C7015" w:rsidRPr="009036C0" w:rsidRDefault="002C7015" w:rsidP="002C7015">
      <w:r w:rsidRPr="009036C0">
        <w:t>ALTER TABLE `</w:t>
      </w:r>
      <w:proofErr w:type="spellStart"/>
      <w:r w:rsidRPr="009036C0">
        <w:t>purchaseDetail</w:t>
      </w:r>
      <w:proofErr w:type="spellEnd"/>
      <w:r w:rsidRPr="009036C0">
        <w:t>` ADD FOREIGN KEY (`</w:t>
      </w:r>
      <w:proofErr w:type="spellStart"/>
      <w:r w:rsidRPr="009036C0">
        <w:t>inventory_id</w:t>
      </w:r>
      <w:proofErr w:type="spellEnd"/>
      <w:r w:rsidRPr="009036C0">
        <w:t>`) REFERENCES `inventory` (`id`</w:t>
      </w:r>
      <w:proofErr w:type="gramStart"/>
      <w:r w:rsidRPr="009036C0">
        <w:t>);</w:t>
      </w:r>
      <w:proofErr w:type="gramEnd"/>
    </w:p>
    <w:p w14:paraId="352FB527" w14:textId="77777777" w:rsidR="002C7015" w:rsidRPr="009036C0" w:rsidRDefault="002C7015" w:rsidP="002C7015"/>
    <w:p w14:paraId="024573D6" w14:textId="77777777" w:rsidR="002C7015" w:rsidRPr="009036C0" w:rsidRDefault="002C7015" w:rsidP="002C7015">
      <w:r w:rsidRPr="009036C0">
        <w:t>ALTER TABLE `</w:t>
      </w:r>
      <w:proofErr w:type="spellStart"/>
      <w:r w:rsidRPr="009036C0">
        <w:t>purchaseDetail</w:t>
      </w:r>
      <w:proofErr w:type="spellEnd"/>
      <w:r w:rsidRPr="009036C0">
        <w:t>` ADD FOREIGN KEY (`</w:t>
      </w:r>
      <w:proofErr w:type="spellStart"/>
      <w:r w:rsidRPr="009036C0">
        <w:t>purchase_id</w:t>
      </w:r>
      <w:proofErr w:type="spellEnd"/>
      <w:r w:rsidRPr="009036C0">
        <w:t>`) REFERENCES `purchase` (`id`</w:t>
      </w:r>
      <w:proofErr w:type="gramStart"/>
      <w:r w:rsidRPr="009036C0">
        <w:t>);</w:t>
      </w:r>
      <w:proofErr w:type="gramEnd"/>
    </w:p>
    <w:p w14:paraId="3D7983FA" w14:textId="77777777" w:rsidR="002C7015" w:rsidRPr="009036C0" w:rsidRDefault="002C7015" w:rsidP="002C7015"/>
    <w:p w14:paraId="79C8E03E" w14:textId="77777777" w:rsidR="002C7015" w:rsidRPr="009036C0" w:rsidRDefault="002C7015" w:rsidP="002C7015">
      <w:r w:rsidRPr="009036C0">
        <w:t>ALTER TABLE `</w:t>
      </w:r>
      <w:proofErr w:type="spellStart"/>
      <w:r w:rsidRPr="009036C0">
        <w:t>logs_sistema</w:t>
      </w:r>
      <w:proofErr w:type="spellEnd"/>
      <w:r w:rsidRPr="009036C0">
        <w:t>` ADD CONSTRAINT `logs_sistema_ibfk_1` FOREIGN KEY (`</w:t>
      </w:r>
      <w:proofErr w:type="spellStart"/>
      <w:r w:rsidRPr="009036C0">
        <w:t>resource_id</w:t>
      </w:r>
      <w:proofErr w:type="spellEnd"/>
      <w:r w:rsidRPr="009036C0">
        <w:t>`) REFERENCES `resource`(`id`</w:t>
      </w:r>
      <w:proofErr w:type="gramStart"/>
      <w:r w:rsidRPr="009036C0">
        <w:t>);</w:t>
      </w:r>
      <w:proofErr w:type="gramEnd"/>
    </w:p>
    <w:p w14:paraId="2A4F93E0" w14:textId="77777777" w:rsidR="002C7015" w:rsidRPr="009036C0" w:rsidRDefault="002C7015" w:rsidP="002C7015"/>
    <w:p w14:paraId="49E8BAD6" w14:textId="77777777" w:rsidR="002C7015" w:rsidRPr="009036C0" w:rsidRDefault="002C7015" w:rsidP="002C7015">
      <w:r w:rsidRPr="009036C0">
        <w:t>ALTER TABLE `</w:t>
      </w:r>
      <w:proofErr w:type="spellStart"/>
      <w:r w:rsidRPr="009036C0">
        <w:t>logs_sistema</w:t>
      </w:r>
      <w:proofErr w:type="spellEnd"/>
      <w:r w:rsidRPr="009036C0">
        <w:t>` ADD FOREIGN KEY (`</w:t>
      </w:r>
      <w:proofErr w:type="spellStart"/>
      <w:r w:rsidRPr="009036C0">
        <w:t>user_id</w:t>
      </w:r>
      <w:proofErr w:type="spellEnd"/>
      <w:r w:rsidRPr="009036C0">
        <w:t>`) REFERENCES `users` (`id`</w:t>
      </w:r>
      <w:proofErr w:type="gramStart"/>
      <w:r w:rsidRPr="009036C0">
        <w:t>);</w:t>
      </w:r>
      <w:proofErr w:type="gramEnd"/>
    </w:p>
    <w:p w14:paraId="00548202" w14:textId="77777777" w:rsidR="002C7015" w:rsidRPr="009036C0" w:rsidRDefault="002C7015" w:rsidP="002C7015"/>
    <w:p w14:paraId="450C272C" w14:textId="77777777" w:rsidR="002C7015" w:rsidRPr="009036C0" w:rsidRDefault="002C7015" w:rsidP="002C7015">
      <w:r w:rsidRPr="009036C0">
        <w:t>ALTER TABLE `files` ADD FOREIGN KEY (`</w:t>
      </w:r>
      <w:proofErr w:type="spellStart"/>
      <w:r w:rsidRPr="009036C0">
        <w:t>store_id</w:t>
      </w:r>
      <w:proofErr w:type="spellEnd"/>
      <w:r w:rsidRPr="009036C0">
        <w:t>`) REFERENCES `stores` (`id`</w:t>
      </w:r>
      <w:proofErr w:type="gramStart"/>
      <w:r w:rsidRPr="009036C0">
        <w:t>);</w:t>
      </w:r>
      <w:proofErr w:type="gramEnd"/>
    </w:p>
    <w:p w14:paraId="7E478F69" w14:textId="77777777" w:rsidR="002C7015" w:rsidRPr="009036C0" w:rsidRDefault="002C7015" w:rsidP="002C7015"/>
    <w:p w14:paraId="1A55A1DD" w14:textId="77777777" w:rsidR="002C7015" w:rsidRPr="009036C0" w:rsidRDefault="002C7015" w:rsidP="002C7015">
      <w:r w:rsidRPr="009036C0">
        <w:t>ALTER TABLE `reports` ADD FOREIGN KEY (`</w:t>
      </w:r>
      <w:proofErr w:type="spellStart"/>
      <w:r w:rsidRPr="009036C0">
        <w:t>user_id</w:t>
      </w:r>
      <w:proofErr w:type="spellEnd"/>
      <w:r w:rsidRPr="009036C0">
        <w:t>`) REFERENCES `users` (`id`</w:t>
      </w:r>
      <w:proofErr w:type="gramStart"/>
      <w:r w:rsidRPr="009036C0">
        <w:t>);</w:t>
      </w:r>
      <w:proofErr w:type="gramEnd"/>
    </w:p>
    <w:p w14:paraId="622F525B" w14:textId="77777777" w:rsidR="002C7015" w:rsidRDefault="002C7015" w:rsidP="002C7015">
      <w:pPr>
        <w:rPr>
          <w:b/>
          <w:bCs/>
        </w:rPr>
      </w:pPr>
    </w:p>
    <w:p w14:paraId="4C775A4E" w14:textId="77777777" w:rsidR="002C7015" w:rsidRDefault="002C7015" w:rsidP="002C7015">
      <w:pPr>
        <w:rPr>
          <w:b/>
          <w:bCs/>
        </w:rPr>
      </w:pPr>
    </w:p>
    <w:p w14:paraId="19D035BC" w14:textId="77777777" w:rsidR="002C7015" w:rsidRDefault="002C7015" w:rsidP="002C7015">
      <w:pPr>
        <w:rPr>
          <w:b/>
          <w:bCs/>
        </w:rPr>
      </w:pPr>
    </w:p>
    <w:p w14:paraId="63AA2724" w14:textId="77777777" w:rsidR="002C7015" w:rsidRDefault="002C7015" w:rsidP="002C7015">
      <w:pPr>
        <w:rPr>
          <w:b/>
          <w:bCs/>
        </w:rPr>
      </w:pPr>
    </w:p>
    <w:p w14:paraId="11AC729D" w14:textId="77777777" w:rsidR="002C7015" w:rsidRDefault="002C7015" w:rsidP="002C7015">
      <w:pPr>
        <w:rPr>
          <w:b/>
          <w:bCs/>
        </w:rPr>
      </w:pPr>
    </w:p>
    <w:p w14:paraId="1FB59F0B" w14:textId="77777777" w:rsidR="002C7015" w:rsidRPr="009036C0" w:rsidRDefault="002C7015" w:rsidP="002C7015">
      <w:pPr>
        <w:pStyle w:val="Heading2"/>
        <w:ind w:firstLine="720"/>
      </w:pPr>
      <w:r w:rsidRPr="009036C0">
        <w:t>EER Base de Datos</w:t>
      </w:r>
    </w:p>
    <w:p w14:paraId="481CDBB9" w14:textId="584371CD" w:rsidR="002C7015" w:rsidRDefault="002C7015" w:rsidP="002C7015">
      <w:r>
        <w:rPr>
          <w:noProof/>
        </w:rPr>
        <w:drawing>
          <wp:inline distT="0" distB="0" distL="0" distR="0" wp14:anchorId="30903CB6" wp14:editId="4B52238A">
            <wp:extent cx="5943600" cy="4843780"/>
            <wp:effectExtent l="0" t="0" r="0" b="0"/>
            <wp:docPr id="1160798671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98671" name="Picture 1" descr="A computer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3EC5" w14:textId="77777777" w:rsidR="002C7015" w:rsidRDefault="002C7015" w:rsidP="002C7015">
      <w:pPr>
        <w:pStyle w:val="Title"/>
      </w:pPr>
    </w:p>
    <w:p w14:paraId="3D652343" w14:textId="77777777" w:rsidR="002C7015" w:rsidRDefault="002C7015" w:rsidP="002C7015">
      <w:pPr>
        <w:pStyle w:val="Title"/>
      </w:pPr>
    </w:p>
    <w:p w14:paraId="51DE4384" w14:textId="77777777" w:rsidR="002C7015" w:rsidRDefault="002C7015" w:rsidP="002C7015">
      <w:pPr>
        <w:pStyle w:val="Title"/>
      </w:pPr>
    </w:p>
    <w:p w14:paraId="2A021420" w14:textId="77777777" w:rsidR="002C7015" w:rsidRDefault="002C7015" w:rsidP="002C7015">
      <w:pPr>
        <w:pStyle w:val="Title"/>
      </w:pPr>
    </w:p>
    <w:p w14:paraId="05DE9D43" w14:textId="56D0F98A" w:rsidR="005D7D9B" w:rsidRPr="002C7015" w:rsidRDefault="009F02DA" w:rsidP="002C7015">
      <w:pPr>
        <w:pStyle w:val="Heading1"/>
        <w:rPr>
          <w:sz w:val="52"/>
          <w:szCs w:val="52"/>
        </w:rPr>
      </w:pPr>
      <w:r w:rsidRPr="002C7015">
        <w:rPr>
          <w:sz w:val="52"/>
          <w:szCs w:val="52"/>
        </w:rPr>
        <w:t xml:space="preserve">SQL QA Workbench - </w:t>
      </w:r>
      <w:proofErr w:type="spellStart"/>
      <w:r w:rsidRPr="002C7015">
        <w:rPr>
          <w:sz w:val="52"/>
          <w:szCs w:val="52"/>
        </w:rPr>
        <w:t>Reporte</w:t>
      </w:r>
      <w:proofErr w:type="spellEnd"/>
      <w:r w:rsidRPr="002C7015">
        <w:rPr>
          <w:sz w:val="52"/>
          <w:szCs w:val="52"/>
        </w:rPr>
        <w:t xml:space="preserve"> de Migración</w:t>
      </w:r>
    </w:p>
    <w:p w14:paraId="0F2C7A2E" w14:textId="77777777" w:rsidR="00D2514A" w:rsidRDefault="009F02DA" w:rsidP="002C7015">
      <w:r>
        <w:t>-</w:t>
      </w:r>
      <w:r>
        <w:t>-----------------------------------------------------------------------------------</w:t>
      </w:r>
      <w:r>
        <w:br/>
        <w:t>MySQL Workbench Migration Wizard Report</w:t>
      </w:r>
      <w:r>
        <w:br/>
      </w:r>
      <w:r>
        <w:br/>
        <w:t>Date: Fri Aug 22 00:25:05 2025</w:t>
      </w:r>
      <w:r>
        <w:br/>
        <w:t>Source: MySQL 9.4.0</w:t>
      </w:r>
      <w:r>
        <w:br/>
        <w:t>Target: MySQL 9.4.0</w:t>
      </w:r>
      <w:r>
        <w:br/>
      </w:r>
      <w:r>
        <w:t>------------------------------------------------------------------------------------</w:t>
      </w:r>
    </w:p>
    <w:p w14:paraId="3857EAF0" w14:textId="77777777" w:rsidR="00D2514A" w:rsidRDefault="00D2514A" w:rsidP="00D2514A">
      <w:pPr>
        <w:pStyle w:val="Heading1"/>
        <w:ind w:firstLine="720"/>
      </w:pPr>
      <w:r>
        <w:t>I. Migration</w:t>
      </w:r>
    </w:p>
    <w:p w14:paraId="1FDCC3D2" w14:textId="77777777" w:rsidR="00D2514A" w:rsidRDefault="00D2514A" w:rsidP="00D2514A">
      <w:pPr>
        <w:pStyle w:val="Heading2"/>
      </w:pPr>
      <w:r>
        <w:t>1. Summary</w:t>
      </w:r>
    </w:p>
    <w:p w14:paraId="7350FF77" w14:textId="77777777" w:rsidR="00D2514A" w:rsidRDefault="00D2514A" w:rsidP="00D2514A">
      <w:r>
        <w:t>Number of migrated schemas: 1</w:t>
      </w:r>
      <w:r>
        <w:br/>
      </w:r>
      <w:r>
        <w:br/>
        <w:t xml:space="preserve">1. </w:t>
      </w:r>
      <w:proofErr w:type="spellStart"/>
      <w:r>
        <w:t>gestok_app</w:t>
      </w:r>
      <w:proofErr w:type="spellEnd"/>
      <w:r>
        <w:br/>
        <w:t xml:space="preserve">Source Schema: </w:t>
      </w:r>
      <w:proofErr w:type="spellStart"/>
      <w:r>
        <w:t>gestok_app</w:t>
      </w:r>
      <w:proofErr w:type="spellEnd"/>
      <w:r>
        <w:br/>
      </w:r>
      <w:r>
        <w:br/>
        <w:t>- Tables: 17</w:t>
      </w:r>
      <w:r>
        <w:br/>
        <w:t>- Triggers: 0</w:t>
      </w:r>
      <w:r>
        <w:br/>
        <w:t>- Views: 0</w:t>
      </w:r>
      <w:r>
        <w:br/>
        <w:t>- Stored Procedures: 0</w:t>
      </w:r>
      <w:r>
        <w:br/>
        <w:t>- Functions: 0</w:t>
      </w:r>
      <w:r>
        <w:br/>
      </w:r>
    </w:p>
    <w:p w14:paraId="05657092" w14:textId="77777777" w:rsidR="00D2514A" w:rsidRDefault="00D2514A" w:rsidP="00D2514A">
      <w:pPr>
        <w:pStyle w:val="Heading2"/>
      </w:pPr>
      <w:r>
        <w:t>2. Migration Issues</w:t>
      </w:r>
    </w:p>
    <w:p w14:paraId="1F9C39BA" w14:textId="77777777" w:rsidR="00D2514A" w:rsidRDefault="00D2514A" w:rsidP="00D2514A">
      <w:r>
        <w:t xml:space="preserve">No issues </w:t>
      </w:r>
      <w:proofErr w:type="gramStart"/>
      <w:r>
        <w:t>detected</w:t>
      </w:r>
      <w:proofErr w:type="gramEnd"/>
      <w:r>
        <w:t>.</w:t>
      </w:r>
    </w:p>
    <w:p w14:paraId="475F603F" w14:textId="77777777" w:rsidR="00D2514A" w:rsidRDefault="00D2514A" w:rsidP="00D2514A">
      <w:pPr>
        <w:pStyle w:val="Heading2"/>
      </w:pPr>
      <w:r>
        <w:t>3. Object Creation Issues</w:t>
      </w:r>
    </w:p>
    <w:p w14:paraId="30FC3C43" w14:textId="77777777" w:rsidR="00D2514A" w:rsidRDefault="00D2514A" w:rsidP="00D2514A">
      <w:r>
        <w:t xml:space="preserve">No issues </w:t>
      </w:r>
      <w:proofErr w:type="gramStart"/>
      <w:r>
        <w:t>detected</w:t>
      </w:r>
      <w:proofErr w:type="gramEnd"/>
      <w:r>
        <w:t>.</w:t>
      </w:r>
    </w:p>
    <w:p w14:paraId="57A094FB" w14:textId="77777777" w:rsidR="00D2514A" w:rsidRDefault="00D2514A" w:rsidP="00D2514A">
      <w:pPr>
        <w:pStyle w:val="Heading2"/>
      </w:pPr>
      <w:r>
        <w:t>4. Migration Details</w:t>
      </w:r>
    </w:p>
    <w:p w14:paraId="46803554" w14:textId="77777777" w:rsidR="00D2514A" w:rsidRDefault="00D2514A" w:rsidP="00D2514A">
      <w:r>
        <w:t xml:space="preserve">Se </w:t>
      </w:r>
      <w:proofErr w:type="spellStart"/>
      <w:r>
        <w:t>listan</w:t>
      </w:r>
      <w:proofErr w:type="spellEnd"/>
      <w:r>
        <w:t xml:space="preserve"> las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migradas</w:t>
      </w:r>
      <w:proofErr w:type="spellEnd"/>
      <w:r>
        <w:t xml:space="preserve"> con sus </w:t>
      </w:r>
      <w:proofErr w:type="spellStart"/>
      <w:r>
        <w:t>columnas</w:t>
      </w:r>
      <w:proofErr w:type="spellEnd"/>
      <w:r>
        <w:t xml:space="preserve">, claves </w:t>
      </w:r>
      <w:proofErr w:type="spellStart"/>
      <w:r>
        <w:t>foráneas</w:t>
      </w:r>
      <w:proofErr w:type="spellEnd"/>
      <w:r>
        <w:t xml:space="preserve"> e </w:t>
      </w:r>
      <w:proofErr w:type="spellStart"/>
      <w:r>
        <w:t>índices</w:t>
      </w:r>
      <w:proofErr w:type="spellEnd"/>
      <w:r>
        <w:t>.</w:t>
      </w:r>
    </w:p>
    <w:p w14:paraId="3F8AB0AE" w14:textId="77777777" w:rsidR="00D2514A" w:rsidRDefault="00D2514A" w:rsidP="00D2514A">
      <w:pPr>
        <w:pStyle w:val="ListBullet"/>
      </w:pPr>
      <w:r>
        <w:t>4.1. company (</w:t>
      </w:r>
      <w:proofErr w:type="spellStart"/>
      <w:r>
        <w:t>empresa</w:t>
      </w:r>
      <w:proofErr w:type="spellEnd"/>
      <w:r>
        <w:t xml:space="preserve"> principal) - 12 </w:t>
      </w:r>
      <w:proofErr w:type="spellStart"/>
      <w:r>
        <w:t>columnas</w:t>
      </w:r>
      <w:proofErr w:type="spellEnd"/>
      <w:r>
        <w:t xml:space="preserve">, PK </w:t>
      </w:r>
      <w:proofErr w:type="spellStart"/>
      <w:r>
        <w:t>en</w:t>
      </w:r>
      <w:proofErr w:type="spellEnd"/>
      <w:r>
        <w:t xml:space="preserve"> id, FK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company_id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stores.</w:t>
      </w:r>
    </w:p>
    <w:p w14:paraId="46A8E2E5" w14:textId="77777777" w:rsidR="00D2514A" w:rsidRDefault="00D2514A" w:rsidP="00D2514A">
      <w:pPr>
        <w:pStyle w:val="ListBullet"/>
      </w:pPr>
      <w:r>
        <w:t xml:space="preserve">4.2. </w:t>
      </w:r>
      <w:proofErr w:type="spellStart"/>
      <w:r>
        <w:t>detail_sale</w:t>
      </w:r>
      <w:proofErr w:type="spellEnd"/>
      <w:r>
        <w:t xml:space="preserve"> - </w:t>
      </w:r>
      <w:proofErr w:type="spellStart"/>
      <w:r>
        <w:t>relación</w:t>
      </w:r>
      <w:proofErr w:type="spellEnd"/>
      <w:r>
        <w:t xml:space="preserve"> con sale y </w:t>
      </w:r>
      <w:proofErr w:type="spellStart"/>
      <w:r>
        <w:t>product_type</w:t>
      </w:r>
      <w:proofErr w:type="spellEnd"/>
      <w:r>
        <w:t>.</w:t>
      </w:r>
    </w:p>
    <w:p w14:paraId="5815434E" w14:textId="77777777" w:rsidR="00D2514A" w:rsidRDefault="00D2514A" w:rsidP="00D2514A">
      <w:pPr>
        <w:pStyle w:val="ListBullet"/>
      </w:pPr>
      <w:r>
        <w:t xml:space="preserve">4.3. files - </w:t>
      </w:r>
      <w:proofErr w:type="spellStart"/>
      <w:r>
        <w:t>relación</w:t>
      </w:r>
      <w:proofErr w:type="spellEnd"/>
      <w:r>
        <w:t xml:space="preserve"> con stores.</w:t>
      </w:r>
    </w:p>
    <w:p w14:paraId="42C3F88E" w14:textId="77777777" w:rsidR="00D2514A" w:rsidRDefault="00D2514A" w:rsidP="00D2514A">
      <w:pPr>
        <w:pStyle w:val="ListBullet"/>
      </w:pPr>
      <w:r>
        <w:t xml:space="preserve">4.4. inventory - </w:t>
      </w:r>
      <w:proofErr w:type="spellStart"/>
      <w:r>
        <w:t>relación</w:t>
      </w:r>
      <w:proofErr w:type="spellEnd"/>
      <w:r>
        <w:t xml:space="preserve"> con provider.</w:t>
      </w:r>
    </w:p>
    <w:p w14:paraId="732324AB" w14:textId="77777777" w:rsidR="00D2514A" w:rsidRDefault="00D2514A" w:rsidP="00D2514A">
      <w:pPr>
        <w:pStyle w:val="ListBullet"/>
      </w:pPr>
      <w:r>
        <w:t xml:space="preserve">4.5. </w:t>
      </w:r>
      <w:proofErr w:type="spellStart"/>
      <w:r>
        <w:t>logs_sistema</w:t>
      </w:r>
      <w:proofErr w:type="spellEnd"/>
      <w:r>
        <w:t xml:space="preserve"> - </w:t>
      </w:r>
      <w:proofErr w:type="spellStart"/>
      <w:r>
        <w:t>relación</w:t>
      </w:r>
      <w:proofErr w:type="spellEnd"/>
      <w:r>
        <w:t xml:space="preserve"> con resource.</w:t>
      </w:r>
    </w:p>
    <w:p w14:paraId="2642A018" w14:textId="77777777" w:rsidR="00D2514A" w:rsidRDefault="00D2514A" w:rsidP="00D2514A">
      <w:pPr>
        <w:pStyle w:val="ListBullet"/>
      </w:pPr>
      <w:r>
        <w:t xml:space="preserve">4.6. permissions - </w:t>
      </w:r>
      <w:proofErr w:type="spellStart"/>
      <w:r>
        <w:t>catálogo</w:t>
      </w:r>
      <w:proofErr w:type="spellEnd"/>
      <w:r>
        <w:t xml:space="preserve"> de </w:t>
      </w:r>
      <w:proofErr w:type="spellStart"/>
      <w:r>
        <w:t>permisos</w:t>
      </w:r>
      <w:proofErr w:type="spellEnd"/>
      <w:r>
        <w:t>.</w:t>
      </w:r>
    </w:p>
    <w:p w14:paraId="650488D1" w14:textId="77777777" w:rsidR="00D2514A" w:rsidRDefault="00D2514A" w:rsidP="00D2514A">
      <w:pPr>
        <w:pStyle w:val="ListBullet"/>
      </w:pPr>
      <w:r>
        <w:t xml:space="preserve">4.7. </w:t>
      </w:r>
      <w:proofErr w:type="spellStart"/>
      <w:r>
        <w:t>permissions_rols</w:t>
      </w:r>
      <w:proofErr w:type="spellEnd"/>
      <w:r>
        <w:t xml:space="preserve"> - </w:t>
      </w:r>
      <w:proofErr w:type="spellStart"/>
      <w:r>
        <w:t>relación</w:t>
      </w:r>
      <w:proofErr w:type="spellEnd"/>
      <w:r>
        <w:t xml:space="preserve"> </w:t>
      </w:r>
      <w:proofErr w:type="spellStart"/>
      <w:r>
        <w:t>permisos</w:t>
      </w:r>
      <w:proofErr w:type="spellEnd"/>
      <w:r>
        <w:t>/roles.</w:t>
      </w:r>
    </w:p>
    <w:p w14:paraId="7A019A6E" w14:textId="77777777" w:rsidR="00D2514A" w:rsidRDefault="00D2514A" w:rsidP="00D2514A">
      <w:pPr>
        <w:pStyle w:val="ListBullet"/>
      </w:pPr>
      <w:r>
        <w:t xml:space="preserve">4.8. </w:t>
      </w:r>
      <w:proofErr w:type="spellStart"/>
      <w:r>
        <w:t>product_type</w:t>
      </w:r>
      <w:proofErr w:type="spellEnd"/>
      <w:r>
        <w:t xml:space="preserve"> - </w:t>
      </w:r>
      <w:proofErr w:type="spellStart"/>
      <w:r>
        <w:t>catálogo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>.</w:t>
      </w:r>
    </w:p>
    <w:p w14:paraId="2A8E6C5E" w14:textId="77777777" w:rsidR="00D2514A" w:rsidRDefault="00D2514A" w:rsidP="00D2514A">
      <w:pPr>
        <w:pStyle w:val="ListBullet"/>
      </w:pPr>
      <w:r>
        <w:t xml:space="preserve">4.9. provider - </w:t>
      </w:r>
      <w:proofErr w:type="spellStart"/>
      <w:r>
        <w:t>proveedores</w:t>
      </w:r>
      <w:proofErr w:type="spellEnd"/>
      <w:r>
        <w:t>.</w:t>
      </w:r>
    </w:p>
    <w:p w14:paraId="34E0161C" w14:textId="77777777" w:rsidR="00D2514A" w:rsidRDefault="00D2514A" w:rsidP="00D2514A">
      <w:pPr>
        <w:pStyle w:val="ListBullet"/>
      </w:pPr>
      <w:r>
        <w:t xml:space="preserve">4.10. purchase - </w:t>
      </w:r>
      <w:proofErr w:type="spellStart"/>
      <w:r>
        <w:t>relación</w:t>
      </w:r>
      <w:proofErr w:type="spellEnd"/>
      <w:r>
        <w:t xml:space="preserve"> con users y stores.</w:t>
      </w:r>
    </w:p>
    <w:p w14:paraId="13BD0059" w14:textId="77777777" w:rsidR="00D2514A" w:rsidRDefault="00D2514A" w:rsidP="00D2514A">
      <w:pPr>
        <w:pStyle w:val="ListBullet"/>
      </w:pPr>
      <w:r>
        <w:t xml:space="preserve">4.11. </w:t>
      </w:r>
      <w:proofErr w:type="spellStart"/>
      <w:r>
        <w:t>purchasedetail</w:t>
      </w:r>
      <w:proofErr w:type="spellEnd"/>
      <w:r>
        <w:t xml:space="preserve"> - </w:t>
      </w:r>
      <w:proofErr w:type="spellStart"/>
      <w:r>
        <w:t>relación</w:t>
      </w:r>
      <w:proofErr w:type="spellEnd"/>
      <w:r>
        <w:t xml:space="preserve"> con purchase e inventory.</w:t>
      </w:r>
    </w:p>
    <w:p w14:paraId="54C31772" w14:textId="77777777" w:rsidR="00D2514A" w:rsidRDefault="00D2514A" w:rsidP="00D2514A">
      <w:pPr>
        <w:pStyle w:val="ListBullet"/>
      </w:pPr>
      <w:r>
        <w:t xml:space="preserve">4.12. reports - </w:t>
      </w:r>
      <w:proofErr w:type="spellStart"/>
      <w:r>
        <w:t>relación</w:t>
      </w:r>
      <w:proofErr w:type="spellEnd"/>
      <w:r>
        <w:t xml:space="preserve"> con users.</w:t>
      </w:r>
    </w:p>
    <w:p w14:paraId="5B674455" w14:textId="77777777" w:rsidR="00D2514A" w:rsidRDefault="00D2514A" w:rsidP="00D2514A">
      <w:pPr>
        <w:pStyle w:val="ListBullet"/>
      </w:pPr>
      <w:r>
        <w:t xml:space="preserve">4.13. resource -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>.</w:t>
      </w:r>
    </w:p>
    <w:p w14:paraId="23B55B81" w14:textId="77777777" w:rsidR="00D2514A" w:rsidRDefault="00D2514A" w:rsidP="00D2514A">
      <w:pPr>
        <w:pStyle w:val="ListBullet"/>
      </w:pPr>
      <w:r>
        <w:t xml:space="preserve">4.14. </w:t>
      </w:r>
      <w:proofErr w:type="spellStart"/>
      <w:r>
        <w:t>rols</w:t>
      </w:r>
      <w:proofErr w:type="spellEnd"/>
      <w:r>
        <w:t xml:space="preserve"> - </w:t>
      </w:r>
      <w:proofErr w:type="spellStart"/>
      <w:r>
        <w:t>catálogo</w:t>
      </w:r>
      <w:proofErr w:type="spellEnd"/>
      <w:r>
        <w:t xml:space="preserve"> de roles.</w:t>
      </w:r>
    </w:p>
    <w:p w14:paraId="7F84298B" w14:textId="77777777" w:rsidR="00D2514A" w:rsidRDefault="00D2514A" w:rsidP="00D2514A">
      <w:pPr>
        <w:pStyle w:val="ListBullet"/>
      </w:pPr>
      <w:r>
        <w:t xml:space="preserve">4.15. sale - </w:t>
      </w:r>
      <w:proofErr w:type="spellStart"/>
      <w:r>
        <w:t>relación</w:t>
      </w:r>
      <w:proofErr w:type="spellEnd"/>
      <w:r>
        <w:t xml:space="preserve"> con users.</w:t>
      </w:r>
    </w:p>
    <w:p w14:paraId="0C3AB6DB" w14:textId="77777777" w:rsidR="00D2514A" w:rsidRDefault="00D2514A" w:rsidP="00D2514A">
      <w:pPr>
        <w:pStyle w:val="ListBullet"/>
      </w:pPr>
      <w:r>
        <w:t xml:space="preserve">4.16. stores - </w:t>
      </w:r>
      <w:proofErr w:type="spellStart"/>
      <w:r>
        <w:t>relación</w:t>
      </w:r>
      <w:proofErr w:type="spellEnd"/>
      <w:r>
        <w:t xml:space="preserve"> con company.</w:t>
      </w:r>
    </w:p>
    <w:p w14:paraId="43859EB0" w14:textId="77777777" w:rsidR="00D2514A" w:rsidRDefault="00D2514A" w:rsidP="00D2514A">
      <w:pPr>
        <w:pStyle w:val="ListBullet"/>
      </w:pPr>
      <w:r>
        <w:t xml:space="preserve">4.17. users - </w:t>
      </w:r>
      <w:proofErr w:type="spellStart"/>
      <w:r>
        <w:t>relación</w:t>
      </w:r>
      <w:proofErr w:type="spellEnd"/>
      <w:r>
        <w:t xml:space="preserve"> con stores y </w:t>
      </w:r>
      <w:proofErr w:type="spellStart"/>
      <w:r>
        <w:t>rols</w:t>
      </w:r>
      <w:proofErr w:type="spellEnd"/>
      <w:r>
        <w:t>.</w:t>
      </w:r>
    </w:p>
    <w:p w14:paraId="4843BB93" w14:textId="15C3AF65" w:rsidR="005D7D9B" w:rsidRDefault="009F02DA" w:rsidP="002C7015">
      <w:r>
        <w:br/>
      </w:r>
    </w:p>
    <w:p w14:paraId="2424B884" w14:textId="77777777" w:rsidR="005D7D9B" w:rsidRPr="00D2514A" w:rsidRDefault="009F02DA" w:rsidP="00D2514A">
      <w:pPr>
        <w:pStyle w:val="Heading1"/>
        <w:rPr>
          <w:sz w:val="52"/>
          <w:szCs w:val="52"/>
        </w:rPr>
      </w:pPr>
      <w:proofErr w:type="spellStart"/>
      <w:r w:rsidRPr="00D2514A">
        <w:rPr>
          <w:sz w:val="52"/>
          <w:szCs w:val="52"/>
        </w:rPr>
        <w:t>Pruebas</w:t>
      </w:r>
      <w:proofErr w:type="spellEnd"/>
      <w:r w:rsidRPr="00D2514A">
        <w:rPr>
          <w:sz w:val="52"/>
          <w:szCs w:val="52"/>
        </w:rPr>
        <w:t xml:space="preserve"> </w:t>
      </w:r>
      <w:proofErr w:type="spellStart"/>
      <w:r w:rsidRPr="00D2514A">
        <w:rPr>
          <w:sz w:val="52"/>
          <w:szCs w:val="52"/>
        </w:rPr>
        <w:t>Manuales</w:t>
      </w:r>
      <w:proofErr w:type="spellEnd"/>
    </w:p>
    <w:p w14:paraId="2FC75F92" w14:textId="77777777" w:rsidR="005D7D9B" w:rsidRDefault="009F02DA" w:rsidP="002C7015">
      <w:r>
        <w:t xml:space="preserve">1. </w:t>
      </w:r>
      <w:proofErr w:type="spellStart"/>
      <w:r>
        <w:t>Conteo</w:t>
      </w:r>
      <w:proofErr w:type="spellEnd"/>
      <w:r>
        <w:t xml:space="preserve"> de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migradas</w:t>
      </w:r>
      <w:proofErr w:type="spellEnd"/>
      <w:r>
        <w:t>:</w:t>
      </w:r>
      <w:r>
        <w:br/>
        <w:t>```sql</w:t>
      </w:r>
      <w:r>
        <w:br/>
      </w:r>
      <w:r>
        <w:t xml:space="preserve">SELECT </w:t>
      </w:r>
      <w:proofErr w:type="gramStart"/>
      <w:r>
        <w:t>COUNT(</w:t>
      </w:r>
      <w:proofErr w:type="gramEnd"/>
      <w:r>
        <w:t>*) FROM information_</w:t>
      </w:r>
      <w:proofErr w:type="gramStart"/>
      <w:r>
        <w:t>schema.tables</w:t>
      </w:r>
      <w:proofErr w:type="gramEnd"/>
      <w:r>
        <w:t xml:space="preserve"> </w:t>
      </w:r>
      <w:r>
        <w:br/>
        <w:t>WHERE table_schema = 'gestok_app';</w:t>
      </w:r>
      <w:r>
        <w:br/>
        <w:t>```</w:t>
      </w:r>
      <w:r>
        <w:br/>
      </w:r>
      <w:r>
        <w:br/>
        <w:t>2. Conteo de registros en tablas principales:</w:t>
      </w:r>
      <w:r>
        <w:br/>
        <w:t>```sql</w:t>
      </w:r>
      <w:r>
        <w:br/>
        <w:t>SELECT COUNT(*) FROM users;</w:t>
      </w:r>
      <w:r>
        <w:br/>
        <w:t>SELECT COUNT(*) FROM stores;</w:t>
      </w:r>
      <w:r>
        <w:br/>
        <w:t>SELECT COUNT(*) FROM company;</w:t>
      </w:r>
      <w:r>
        <w:br/>
        <w:t>```</w:t>
      </w:r>
      <w:r>
        <w:br/>
      </w:r>
      <w:r>
        <w:br/>
        <w:t>3. Validación de integridad referencial:</w:t>
      </w:r>
      <w:r>
        <w:br/>
        <w:t>```sql</w:t>
      </w:r>
      <w:r>
        <w:br/>
        <w:t xml:space="preserve">SELECT table_name, constraint_name </w:t>
      </w:r>
      <w:r>
        <w:br/>
        <w:t xml:space="preserve">FROM information_schema.key_column_usage </w:t>
      </w:r>
      <w:r>
        <w:br/>
        <w:t>WHERE referenced_table_schema = 'gestok_app';</w:t>
      </w:r>
      <w:r>
        <w:br/>
        <w:t>```</w:t>
      </w:r>
      <w:r>
        <w:br/>
      </w:r>
    </w:p>
    <w:p w14:paraId="0EAA2B30" w14:textId="77777777" w:rsidR="005D7D9B" w:rsidRDefault="009F02DA" w:rsidP="002C7015">
      <w:pPr>
        <w:pStyle w:val="Heading1"/>
        <w:ind w:firstLine="720"/>
      </w:pPr>
      <w:proofErr w:type="spellStart"/>
      <w:r>
        <w:t>Inserciones</w:t>
      </w:r>
      <w:proofErr w:type="spellEnd"/>
      <w:r>
        <w:t xml:space="preserve"> y </w:t>
      </w:r>
      <w:proofErr w:type="spellStart"/>
      <w:r>
        <w:t>Consultas</w:t>
      </w:r>
      <w:proofErr w:type="spellEnd"/>
      <w:r>
        <w:t xml:space="preserve"> de Prueba</w:t>
      </w:r>
    </w:p>
    <w:p w14:paraId="314782AE" w14:textId="77777777" w:rsidR="005D7D9B" w:rsidRDefault="009F02DA" w:rsidP="002C7015">
      <w:r>
        <w:br/>
        <w:t>-- Inserciones de prueba</w:t>
      </w:r>
      <w:r>
        <w:br/>
        <w:t>INSERT INTO company (id, company_name, address, phone, owner, email, website, plan, deployment_type, status, created_at, comments)</w:t>
      </w:r>
      <w:r>
        <w:br/>
        <w:t>VALUES (999, 'QA Company', 'San Salvador', '7777-0000', 'Tester', 'qa@test.com', 'www.qacompany.com', 'basic', 'saas', 'activa', NOW(), 'Registro de prueba');</w:t>
      </w:r>
      <w:r>
        <w:br/>
      </w:r>
      <w:r>
        <w:br/>
        <w:t>INSERT INTO stores (id, business_name, company_id, address, phone, manager, email, status, created_at, comments)</w:t>
      </w:r>
      <w:r>
        <w:br/>
        <w:t xml:space="preserve">VALUES (999, 'QA Store', 999, 'Santa Tecla', '2222-0000', 'Manager QA', 'store@test.com', 'activa', NOW(), </w:t>
      </w:r>
      <w:r>
        <w:t>'Registro de prueba');</w:t>
      </w:r>
      <w:r>
        <w:br/>
      </w:r>
      <w:r>
        <w:br/>
        <w:t>INSERT INTO users (id, name, email, password, store_id, rol_id, status)</w:t>
      </w:r>
      <w:r>
        <w:br/>
        <w:t>VALUES (999, 'Usuario QA', 'userqa@test.com', 'Password@123', 999, 1, 1);</w:t>
      </w:r>
      <w:r>
        <w:br/>
      </w:r>
      <w:r>
        <w:br/>
        <w:t>-- Consultas de validación</w:t>
      </w:r>
      <w:r>
        <w:br/>
        <w:t>SELECT * FROM company WHERE id = 999;</w:t>
      </w:r>
      <w:r>
        <w:br/>
      </w:r>
      <w:r>
        <w:br/>
        <w:t>SELECT s.id, s.business_name AS store, c.company_name AS company</w:t>
      </w:r>
      <w:r>
        <w:br/>
        <w:t>FROM stores s</w:t>
      </w:r>
      <w:r>
        <w:br/>
        <w:t>JOIN company c ON s.company_id = c.id</w:t>
      </w:r>
      <w:r>
        <w:br/>
        <w:t>WHERE s.id = 999;</w:t>
      </w:r>
      <w:r>
        <w:br/>
      </w:r>
      <w:r>
        <w:br/>
        <w:t>SELECT u.id, u.name AS usuario, s.business_name AS store, c.company_name AS company</w:t>
      </w:r>
      <w:r>
        <w:br/>
        <w:t>FROM users u</w:t>
      </w:r>
      <w:r>
        <w:br/>
        <w:t>JOIN stores s ON u.store_id = s.id</w:t>
      </w:r>
      <w:r>
        <w:br/>
        <w:t>JOIN co</w:t>
      </w:r>
      <w:r>
        <w:t>mpany c ON s.company_id = c.id</w:t>
      </w:r>
      <w:r>
        <w:br/>
        <w:t>WHERE u.id = 999;</w:t>
      </w:r>
      <w:r>
        <w:br/>
      </w:r>
      <w:r>
        <w:br/>
        <w:t>-- Limpieza (rollback de datos de prueba)</w:t>
      </w:r>
      <w:r>
        <w:br/>
        <w:t>DELETE FROM users WHERE id = 999;</w:t>
      </w:r>
      <w:r>
        <w:br/>
        <w:t>DELETE FROM stores WHERE id = 999;</w:t>
      </w:r>
      <w:r>
        <w:br/>
        <w:t>DELETE FROM company WHERE id = 999;</w:t>
      </w:r>
      <w:r>
        <w:br/>
      </w:r>
    </w:p>
    <w:sectPr w:rsidR="005D7D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00695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5302395">
    <w:abstractNumId w:val="8"/>
  </w:num>
  <w:num w:numId="2" w16cid:durableId="1741097862">
    <w:abstractNumId w:val="6"/>
  </w:num>
  <w:num w:numId="3" w16cid:durableId="934903274">
    <w:abstractNumId w:val="5"/>
  </w:num>
  <w:num w:numId="4" w16cid:durableId="1225917272">
    <w:abstractNumId w:val="4"/>
  </w:num>
  <w:num w:numId="5" w16cid:durableId="958488121">
    <w:abstractNumId w:val="7"/>
  </w:num>
  <w:num w:numId="6" w16cid:durableId="928542649">
    <w:abstractNumId w:val="3"/>
  </w:num>
  <w:num w:numId="7" w16cid:durableId="1284993000">
    <w:abstractNumId w:val="2"/>
  </w:num>
  <w:num w:numId="8" w16cid:durableId="4746101">
    <w:abstractNumId w:val="1"/>
  </w:num>
  <w:num w:numId="9" w16cid:durableId="506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554"/>
    <w:rsid w:val="00034616"/>
    <w:rsid w:val="0006063C"/>
    <w:rsid w:val="0015074B"/>
    <w:rsid w:val="0029639D"/>
    <w:rsid w:val="002C7015"/>
    <w:rsid w:val="00326F90"/>
    <w:rsid w:val="00404618"/>
    <w:rsid w:val="005D7D9B"/>
    <w:rsid w:val="005F6041"/>
    <w:rsid w:val="00600778"/>
    <w:rsid w:val="009F02DA"/>
    <w:rsid w:val="00AA1D8D"/>
    <w:rsid w:val="00B47730"/>
    <w:rsid w:val="00CB0664"/>
    <w:rsid w:val="00D2514A"/>
    <w:rsid w:val="00DE3C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ACCF09B-893B-413E-B511-2BD47A78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4C64FD5D1C7D4CBEE26956146E43E5" ma:contentTypeVersion="10" ma:contentTypeDescription="Create a new document." ma:contentTypeScope="" ma:versionID="b2e84a3d3d32dfb973ff44459b5a5977">
  <xsd:schema xmlns:xsd="http://www.w3.org/2001/XMLSchema" xmlns:xs="http://www.w3.org/2001/XMLSchema" xmlns:p="http://schemas.microsoft.com/office/2006/metadata/properties" xmlns:ns3="df001082-18d3-43c2-8476-64a204bb11a1" targetNamespace="http://schemas.microsoft.com/office/2006/metadata/properties" ma:root="true" ma:fieldsID="45fe04704ece00173320c9b5a0b3154e" ns3:_="">
    <xsd:import namespace="df001082-18d3-43c2-8476-64a204bb11a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001082-18d3-43c2-8476-64a204bb11a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5ACAFB-83DF-4C82-8475-DF6ED804EE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001082-18d3-43c2-8476-64a204bb11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626CE9-4E9C-4087-86D3-C22741411D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AD6FDD-1D58-4BDB-B1A7-071FD5E1E4F2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df001082-18d3-43c2-8476-64a204bb11a1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Pineda</dc:creator>
  <cp:keywords/>
  <dc:description>generated by python-docx</dc:description>
  <cp:lastModifiedBy>Miguel Pineda</cp:lastModifiedBy>
  <cp:revision>2</cp:revision>
  <dcterms:created xsi:type="dcterms:W3CDTF">2025-08-22T06:56:00Z</dcterms:created>
  <dcterms:modified xsi:type="dcterms:W3CDTF">2025-08-22T06:56:00Z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0x010100F34C64FD5D1C7D4CBEE26956146E43E5</vt:lpwstr>
  </property>
</Properties>
</file>