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31019" w14:textId="2054EA4A" w:rsidR="002C7015" w:rsidRPr="002C7015" w:rsidRDefault="002C7015" w:rsidP="002C7015">
      <w:pPr>
        <w:pStyle w:val="Heading1"/>
        <w:rPr>
          <w:sz w:val="52"/>
          <w:szCs w:val="52"/>
        </w:rPr>
      </w:pPr>
      <w:proofErr w:type="spellStart"/>
      <w:r>
        <w:rPr>
          <w:sz w:val="52"/>
          <w:szCs w:val="52"/>
        </w:rPr>
        <w:t>Gestok</w:t>
      </w:r>
      <w:proofErr w:type="spellEnd"/>
      <w:r>
        <w:rPr>
          <w:sz w:val="52"/>
          <w:szCs w:val="52"/>
        </w:rPr>
        <w:t xml:space="preserve"> App Base De Datos</w:t>
      </w:r>
    </w:p>
    <w:p w14:paraId="262A4540" w14:textId="0B857093" w:rsidR="002C7015" w:rsidRPr="009036C0" w:rsidRDefault="002C7015" w:rsidP="002C7015">
      <w:pPr>
        <w:pStyle w:val="Heading2"/>
      </w:pPr>
      <w:r>
        <w:t xml:space="preserve">Script </w:t>
      </w:r>
      <w:r w:rsidRPr="009036C0">
        <w:t>Base de Datos</w:t>
      </w:r>
    </w:p>
    <w:p w14:paraId="3EAF6265" w14:textId="77777777" w:rsidR="002C7015" w:rsidRPr="009036C0" w:rsidRDefault="002C7015" w:rsidP="002C7015">
      <w:r w:rsidRPr="009036C0">
        <w:t>CREATE TABLE `company` (</w:t>
      </w:r>
    </w:p>
    <w:p w14:paraId="695E94BB" w14:textId="0C979B8A" w:rsidR="002C7015" w:rsidRPr="009036C0" w:rsidRDefault="002C7015" w:rsidP="002C7015">
      <w:r w:rsidRPr="009036C0">
        <w:t>`id` int PRIMARY KEY AUTO_INCREMENT,</w:t>
      </w:r>
    </w:p>
    <w:p w14:paraId="6C7CB42E" w14:textId="2F36A825" w:rsidR="002C7015" w:rsidRPr="009036C0" w:rsidRDefault="002C7015" w:rsidP="002C7015">
      <w:r w:rsidRPr="009036C0">
        <w:t>`</w:t>
      </w:r>
      <w:proofErr w:type="spellStart"/>
      <w:r w:rsidRPr="009036C0">
        <w:t>company_name</w:t>
      </w:r>
      <w:proofErr w:type="spellEnd"/>
      <w:r w:rsidRPr="009036C0">
        <w:t xml:space="preserve">` </w:t>
      </w:r>
      <w:proofErr w:type="gramStart"/>
      <w:r w:rsidRPr="009036C0">
        <w:t>varchar(</w:t>
      </w:r>
      <w:proofErr w:type="gramEnd"/>
      <w:r w:rsidRPr="009036C0">
        <w:t>200),</w:t>
      </w:r>
    </w:p>
    <w:p w14:paraId="07193848" w14:textId="5EDD50F5" w:rsidR="002C7015" w:rsidRPr="009036C0" w:rsidRDefault="002C7015" w:rsidP="002C7015">
      <w:r w:rsidRPr="009036C0">
        <w:t>`address` text,</w:t>
      </w:r>
    </w:p>
    <w:p w14:paraId="6D90E776" w14:textId="6B77A5B6" w:rsidR="002C7015" w:rsidRPr="009036C0" w:rsidRDefault="002C7015" w:rsidP="002C7015">
      <w:r w:rsidRPr="009036C0">
        <w:t xml:space="preserve">`phone` </w:t>
      </w:r>
      <w:proofErr w:type="gramStart"/>
      <w:r w:rsidRPr="009036C0">
        <w:t>varchar(</w:t>
      </w:r>
      <w:proofErr w:type="gramEnd"/>
      <w:r w:rsidRPr="009036C0">
        <w:t>20),</w:t>
      </w:r>
    </w:p>
    <w:p w14:paraId="6B0C9ABE" w14:textId="681D27BB" w:rsidR="002C7015" w:rsidRPr="009036C0" w:rsidRDefault="002C7015" w:rsidP="002C7015">
      <w:r w:rsidRPr="009036C0">
        <w:t xml:space="preserve">`owner` </w:t>
      </w:r>
      <w:proofErr w:type="gramStart"/>
      <w:r w:rsidRPr="009036C0">
        <w:t>varchar(</w:t>
      </w:r>
      <w:proofErr w:type="gramEnd"/>
      <w:r w:rsidRPr="009036C0">
        <w:t>100),</w:t>
      </w:r>
    </w:p>
    <w:p w14:paraId="5D99550C" w14:textId="418A3170" w:rsidR="002C7015" w:rsidRPr="009036C0" w:rsidRDefault="002C7015" w:rsidP="002C7015">
      <w:r w:rsidRPr="009036C0">
        <w:t xml:space="preserve">`email` </w:t>
      </w:r>
      <w:proofErr w:type="gramStart"/>
      <w:r w:rsidRPr="009036C0">
        <w:t>VARCHAR(</w:t>
      </w:r>
      <w:proofErr w:type="gramEnd"/>
      <w:r w:rsidRPr="009036C0">
        <w:t>255) UNIQUE NOT NULL,</w:t>
      </w:r>
    </w:p>
    <w:p w14:paraId="5E608819" w14:textId="6D975CDE" w:rsidR="002C7015" w:rsidRPr="009036C0" w:rsidRDefault="002C7015" w:rsidP="002C7015">
      <w:r w:rsidRPr="009036C0">
        <w:t xml:space="preserve">`website` </w:t>
      </w:r>
      <w:proofErr w:type="gramStart"/>
      <w:r w:rsidRPr="009036C0">
        <w:t>varchar(</w:t>
      </w:r>
      <w:proofErr w:type="gramEnd"/>
      <w:r w:rsidRPr="009036C0">
        <w:t>150),</w:t>
      </w:r>
    </w:p>
    <w:p w14:paraId="3851FFA6" w14:textId="62D29FEA" w:rsidR="002C7015" w:rsidRPr="009036C0" w:rsidRDefault="002C7015" w:rsidP="002C7015">
      <w:r w:rsidRPr="009036C0">
        <w:t xml:space="preserve">`plan` </w:t>
      </w:r>
      <w:proofErr w:type="spellStart"/>
      <w:r w:rsidRPr="009036C0">
        <w:t>enum</w:t>
      </w:r>
      <w:proofErr w:type="spellEnd"/>
      <w:r w:rsidRPr="009036C0">
        <w:t>("</w:t>
      </w:r>
      <w:proofErr w:type="spellStart"/>
      <w:r w:rsidRPr="009036C0">
        <w:t>free","basic","premium</w:t>
      </w:r>
      <w:proofErr w:type="spellEnd"/>
      <w:r w:rsidRPr="009036C0">
        <w:t>"),</w:t>
      </w:r>
    </w:p>
    <w:p w14:paraId="3CC9519B" w14:textId="454DCA2B" w:rsidR="002C7015" w:rsidRPr="009036C0" w:rsidRDefault="002C7015" w:rsidP="002C7015">
      <w:r w:rsidRPr="009036C0">
        <w:t>`</w:t>
      </w:r>
      <w:proofErr w:type="spellStart"/>
      <w:r w:rsidRPr="009036C0">
        <w:t>deployment_type</w:t>
      </w:r>
      <w:proofErr w:type="spellEnd"/>
      <w:r w:rsidRPr="009036C0">
        <w:t xml:space="preserve">` </w:t>
      </w:r>
      <w:proofErr w:type="spellStart"/>
      <w:r w:rsidRPr="009036C0">
        <w:t>enum</w:t>
      </w:r>
      <w:proofErr w:type="spellEnd"/>
      <w:r w:rsidRPr="009036C0">
        <w:t>("</w:t>
      </w:r>
      <w:proofErr w:type="spellStart"/>
      <w:r w:rsidRPr="009036C0">
        <w:t>saas</w:t>
      </w:r>
      <w:proofErr w:type="spellEnd"/>
      <w:r w:rsidRPr="009036C0">
        <w:t>","</w:t>
      </w:r>
      <w:proofErr w:type="spellStart"/>
      <w:r w:rsidRPr="009036C0">
        <w:t>on_premise</w:t>
      </w:r>
      <w:proofErr w:type="spellEnd"/>
      <w:r w:rsidRPr="009036C0">
        <w:t>"),</w:t>
      </w:r>
    </w:p>
    <w:p w14:paraId="124C7A08" w14:textId="5451BE9E" w:rsidR="002C7015" w:rsidRPr="009036C0" w:rsidRDefault="002C7015" w:rsidP="002C7015">
      <w:r w:rsidRPr="009036C0">
        <w:t xml:space="preserve">`status` </w:t>
      </w:r>
      <w:proofErr w:type="spellStart"/>
      <w:r w:rsidRPr="009036C0">
        <w:t>enum</w:t>
      </w:r>
      <w:proofErr w:type="spellEnd"/>
      <w:r w:rsidRPr="009036C0">
        <w:t>("</w:t>
      </w:r>
      <w:proofErr w:type="spellStart"/>
      <w:r w:rsidRPr="009036C0">
        <w:t>activa</w:t>
      </w:r>
      <w:proofErr w:type="spellEnd"/>
      <w:r w:rsidRPr="009036C0">
        <w:t>","</w:t>
      </w:r>
      <w:proofErr w:type="spellStart"/>
      <w:r w:rsidRPr="009036C0">
        <w:t>suspendida</w:t>
      </w:r>
      <w:proofErr w:type="spellEnd"/>
      <w:r w:rsidRPr="009036C0">
        <w:t>","</w:t>
      </w:r>
      <w:proofErr w:type="spellStart"/>
      <w:r w:rsidRPr="009036C0">
        <w:t>inactiva</w:t>
      </w:r>
      <w:proofErr w:type="spellEnd"/>
      <w:r w:rsidRPr="009036C0">
        <w:t>"),</w:t>
      </w:r>
    </w:p>
    <w:p w14:paraId="1AF24CC4" w14:textId="5F0A9BEC" w:rsidR="002C7015" w:rsidRPr="009036C0" w:rsidRDefault="002C7015" w:rsidP="002C7015">
      <w:r w:rsidRPr="009036C0">
        <w:t>`</w:t>
      </w:r>
      <w:proofErr w:type="spellStart"/>
      <w:r w:rsidRPr="009036C0">
        <w:t>created_at</w:t>
      </w:r>
      <w:proofErr w:type="spellEnd"/>
      <w:r w:rsidRPr="009036C0">
        <w:t>` datetime,</w:t>
      </w:r>
    </w:p>
    <w:p w14:paraId="5C77B618" w14:textId="350C957C" w:rsidR="002C7015" w:rsidRPr="009036C0" w:rsidRDefault="002C7015" w:rsidP="002C7015">
      <w:r w:rsidRPr="009036C0">
        <w:t>`comments` text</w:t>
      </w:r>
    </w:p>
    <w:p w14:paraId="7791AE14" w14:textId="77777777" w:rsidR="002C7015" w:rsidRPr="009036C0" w:rsidRDefault="002C7015" w:rsidP="002C7015">
      <w:r w:rsidRPr="009036C0">
        <w:t>);</w:t>
      </w:r>
    </w:p>
    <w:p w14:paraId="2AD01CAB" w14:textId="77777777" w:rsidR="002C7015" w:rsidRPr="009036C0" w:rsidRDefault="002C7015" w:rsidP="002C7015"/>
    <w:p w14:paraId="0CE89913" w14:textId="77777777" w:rsidR="002C7015" w:rsidRPr="009036C0" w:rsidRDefault="002C7015" w:rsidP="002C7015">
      <w:r w:rsidRPr="009036C0">
        <w:t>CREATE TABLE `stores` (</w:t>
      </w:r>
    </w:p>
    <w:p w14:paraId="52453648" w14:textId="3ECF8D57" w:rsidR="002C7015" w:rsidRPr="009036C0" w:rsidRDefault="002C7015" w:rsidP="002C7015">
      <w:r w:rsidRPr="009036C0">
        <w:t>`id` int PRIMARY KEY AUTO_INCREMENT,</w:t>
      </w:r>
    </w:p>
    <w:p w14:paraId="444053D4" w14:textId="3B6E0D89" w:rsidR="002C7015" w:rsidRPr="009036C0" w:rsidRDefault="002C7015" w:rsidP="002C7015">
      <w:r w:rsidRPr="009036C0">
        <w:t>`</w:t>
      </w:r>
      <w:proofErr w:type="spellStart"/>
      <w:r w:rsidRPr="009036C0">
        <w:t>business_name</w:t>
      </w:r>
      <w:proofErr w:type="spellEnd"/>
      <w:r w:rsidRPr="009036C0">
        <w:t xml:space="preserve">` </w:t>
      </w:r>
      <w:proofErr w:type="gramStart"/>
      <w:r w:rsidRPr="009036C0">
        <w:t>varchar(</w:t>
      </w:r>
      <w:proofErr w:type="gramEnd"/>
      <w:r w:rsidRPr="009036C0">
        <w:t>150),</w:t>
      </w:r>
    </w:p>
    <w:p w14:paraId="72DCC687" w14:textId="080A0CD3" w:rsidR="002C7015" w:rsidRPr="009036C0" w:rsidRDefault="002C7015" w:rsidP="002C7015">
      <w:r w:rsidRPr="009036C0">
        <w:t>`</w:t>
      </w:r>
      <w:proofErr w:type="spellStart"/>
      <w:r w:rsidRPr="009036C0">
        <w:t>company_id</w:t>
      </w:r>
      <w:proofErr w:type="spellEnd"/>
      <w:r w:rsidRPr="009036C0">
        <w:t>` int,</w:t>
      </w:r>
    </w:p>
    <w:p w14:paraId="1AB91312" w14:textId="049ABC25" w:rsidR="002C7015" w:rsidRPr="009036C0" w:rsidRDefault="002C7015" w:rsidP="002C7015">
      <w:r w:rsidRPr="009036C0">
        <w:t>`address` text,</w:t>
      </w:r>
    </w:p>
    <w:p w14:paraId="491D4DEA" w14:textId="3F30817A" w:rsidR="002C7015" w:rsidRPr="009036C0" w:rsidRDefault="002C7015" w:rsidP="002C7015">
      <w:r w:rsidRPr="009036C0">
        <w:t xml:space="preserve">`phone` </w:t>
      </w:r>
      <w:proofErr w:type="gramStart"/>
      <w:r w:rsidRPr="009036C0">
        <w:t>varchar(</w:t>
      </w:r>
      <w:proofErr w:type="gramEnd"/>
      <w:r w:rsidRPr="009036C0">
        <w:t>20),</w:t>
      </w:r>
    </w:p>
    <w:p w14:paraId="0442E294" w14:textId="42E3FB57" w:rsidR="002C7015" w:rsidRPr="009036C0" w:rsidRDefault="002C7015" w:rsidP="002C7015">
      <w:r w:rsidRPr="009036C0">
        <w:t xml:space="preserve">`manager` </w:t>
      </w:r>
      <w:proofErr w:type="gramStart"/>
      <w:r w:rsidRPr="009036C0">
        <w:t>varchar(</w:t>
      </w:r>
      <w:proofErr w:type="gramEnd"/>
      <w:r w:rsidRPr="009036C0">
        <w:t>100),</w:t>
      </w:r>
    </w:p>
    <w:p w14:paraId="14FAEFB5" w14:textId="3F2E002A" w:rsidR="002C7015" w:rsidRPr="009036C0" w:rsidRDefault="002C7015" w:rsidP="002C7015">
      <w:r w:rsidRPr="009036C0">
        <w:t xml:space="preserve">`email` </w:t>
      </w:r>
      <w:proofErr w:type="gramStart"/>
      <w:r w:rsidRPr="009036C0">
        <w:t>VARCHAR(</w:t>
      </w:r>
      <w:proofErr w:type="gramEnd"/>
      <w:r w:rsidRPr="009036C0">
        <w:t>255) UNIQUE NOT NULL,</w:t>
      </w:r>
    </w:p>
    <w:p w14:paraId="79CA9F1C" w14:textId="62C910A4" w:rsidR="002C7015" w:rsidRPr="009036C0" w:rsidRDefault="002C7015" w:rsidP="002C7015">
      <w:r w:rsidRPr="009036C0">
        <w:lastRenderedPageBreak/>
        <w:t xml:space="preserve">`status` </w:t>
      </w:r>
      <w:proofErr w:type="spellStart"/>
      <w:r w:rsidRPr="009036C0">
        <w:t>enum</w:t>
      </w:r>
      <w:proofErr w:type="spellEnd"/>
      <w:r w:rsidRPr="009036C0">
        <w:t>("</w:t>
      </w:r>
      <w:proofErr w:type="spellStart"/>
      <w:r w:rsidRPr="009036C0">
        <w:t>activa</w:t>
      </w:r>
      <w:proofErr w:type="spellEnd"/>
      <w:r w:rsidRPr="009036C0">
        <w:t>","</w:t>
      </w:r>
      <w:proofErr w:type="spellStart"/>
      <w:r w:rsidRPr="009036C0">
        <w:t>suspendida</w:t>
      </w:r>
      <w:proofErr w:type="spellEnd"/>
      <w:r w:rsidRPr="009036C0">
        <w:t>","</w:t>
      </w:r>
      <w:proofErr w:type="spellStart"/>
      <w:r w:rsidRPr="009036C0">
        <w:t>inactiva</w:t>
      </w:r>
      <w:proofErr w:type="spellEnd"/>
      <w:r w:rsidRPr="009036C0">
        <w:t>"),</w:t>
      </w:r>
    </w:p>
    <w:p w14:paraId="6D46E364" w14:textId="5690450F" w:rsidR="002C7015" w:rsidRPr="009036C0" w:rsidRDefault="002C7015" w:rsidP="002C7015">
      <w:r w:rsidRPr="009036C0">
        <w:t>`</w:t>
      </w:r>
      <w:proofErr w:type="spellStart"/>
      <w:r w:rsidRPr="009036C0">
        <w:t>created_at</w:t>
      </w:r>
      <w:proofErr w:type="spellEnd"/>
      <w:r w:rsidRPr="009036C0">
        <w:t>` datetime,</w:t>
      </w:r>
    </w:p>
    <w:p w14:paraId="538E54A9" w14:textId="77B63659" w:rsidR="002C7015" w:rsidRPr="009036C0" w:rsidRDefault="002C7015" w:rsidP="002C7015">
      <w:r w:rsidRPr="009036C0">
        <w:t>`comments` text</w:t>
      </w:r>
    </w:p>
    <w:p w14:paraId="1652AF70" w14:textId="77777777" w:rsidR="002C7015" w:rsidRPr="009036C0" w:rsidRDefault="002C7015" w:rsidP="002C7015">
      <w:r w:rsidRPr="009036C0">
        <w:t>);</w:t>
      </w:r>
    </w:p>
    <w:p w14:paraId="7D211F92" w14:textId="77777777" w:rsidR="002C7015" w:rsidRPr="009036C0" w:rsidRDefault="002C7015" w:rsidP="002C7015"/>
    <w:p w14:paraId="7AC5139B" w14:textId="77777777" w:rsidR="002C7015" w:rsidRPr="009036C0" w:rsidRDefault="002C7015" w:rsidP="002C7015">
      <w:r w:rsidRPr="009036C0">
        <w:t>CREATE TABLE `users` (</w:t>
      </w:r>
    </w:p>
    <w:p w14:paraId="758E0CFA" w14:textId="244FF5BC" w:rsidR="002C7015" w:rsidRPr="009036C0" w:rsidRDefault="002C7015" w:rsidP="002C7015">
      <w:r w:rsidRPr="009036C0">
        <w:t>`id` int PRIMARY KEY AUTO_INCREMENT,</w:t>
      </w:r>
    </w:p>
    <w:p w14:paraId="6594D3C5" w14:textId="2A92FB73" w:rsidR="002C7015" w:rsidRPr="009036C0" w:rsidRDefault="002C7015" w:rsidP="002C7015">
      <w:r w:rsidRPr="009036C0">
        <w:t xml:space="preserve">`name` </w:t>
      </w:r>
      <w:proofErr w:type="gramStart"/>
      <w:r w:rsidRPr="009036C0">
        <w:t>varchar(</w:t>
      </w:r>
      <w:proofErr w:type="gramEnd"/>
      <w:r w:rsidRPr="009036C0">
        <w:t>100),</w:t>
      </w:r>
    </w:p>
    <w:p w14:paraId="198D1DA3" w14:textId="63C52F8F" w:rsidR="002C7015" w:rsidRPr="009036C0" w:rsidRDefault="002C7015" w:rsidP="002C7015">
      <w:r w:rsidRPr="009036C0">
        <w:t xml:space="preserve">`email` </w:t>
      </w:r>
      <w:proofErr w:type="gramStart"/>
      <w:r w:rsidRPr="009036C0">
        <w:t>VARCHAR(</w:t>
      </w:r>
      <w:proofErr w:type="gramEnd"/>
      <w:r w:rsidRPr="009036C0">
        <w:t>255) UNIQUE NOT NULL,</w:t>
      </w:r>
    </w:p>
    <w:p w14:paraId="55B6AD5C" w14:textId="1EBE776A" w:rsidR="002C7015" w:rsidRPr="009036C0" w:rsidRDefault="002C7015" w:rsidP="002C7015">
      <w:r w:rsidRPr="009036C0">
        <w:t xml:space="preserve">`password` </w:t>
      </w:r>
      <w:proofErr w:type="gramStart"/>
      <w:r w:rsidRPr="009036C0">
        <w:t>varchar(</w:t>
      </w:r>
      <w:proofErr w:type="gramEnd"/>
      <w:r w:rsidRPr="009036C0">
        <w:t>255),</w:t>
      </w:r>
    </w:p>
    <w:p w14:paraId="5C2596A2" w14:textId="0BF7D7A8" w:rsidR="002C7015" w:rsidRPr="009036C0" w:rsidRDefault="002C7015" w:rsidP="002C7015">
      <w:r w:rsidRPr="009036C0">
        <w:t>`</w:t>
      </w:r>
      <w:proofErr w:type="spellStart"/>
      <w:r w:rsidRPr="009036C0">
        <w:t>store_id</w:t>
      </w:r>
      <w:proofErr w:type="spellEnd"/>
      <w:r w:rsidRPr="009036C0">
        <w:t>` int,</w:t>
      </w:r>
    </w:p>
    <w:p w14:paraId="2910BA7E" w14:textId="3E18F9B6" w:rsidR="002C7015" w:rsidRPr="009036C0" w:rsidRDefault="002C7015" w:rsidP="002C7015">
      <w:r w:rsidRPr="009036C0">
        <w:t>`</w:t>
      </w:r>
      <w:proofErr w:type="spellStart"/>
      <w:r w:rsidRPr="009036C0">
        <w:t>rol_id</w:t>
      </w:r>
      <w:proofErr w:type="spellEnd"/>
      <w:r w:rsidRPr="009036C0">
        <w:t>` int,</w:t>
      </w:r>
    </w:p>
    <w:p w14:paraId="01CF2DFF" w14:textId="5F307F00" w:rsidR="002C7015" w:rsidRPr="009036C0" w:rsidRDefault="002C7015" w:rsidP="002C7015">
      <w:r w:rsidRPr="009036C0">
        <w:t xml:space="preserve">`status` </w:t>
      </w:r>
      <w:proofErr w:type="spellStart"/>
      <w:r w:rsidRPr="009036C0">
        <w:t>boolean</w:t>
      </w:r>
      <w:proofErr w:type="spellEnd"/>
    </w:p>
    <w:p w14:paraId="04244849" w14:textId="77777777" w:rsidR="002C7015" w:rsidRPr="009036C0" w:rsidRDefault="002C7015" w:rsidP="002C7015">
      <w:r w:rsidRPr="009036C0">
        <w:t>);</w:t>
      </w:r>
    </w:p>
    <w:p w14:paraId="7EF5D848" w14:textId="77777777" w:rsidR="002C7015" w:rsidRPr="009036C0" w:rsidRDefault="002C7015" w:rsidP="002C7015"/>
    <w:p w14:paraId="38774918" w14:textId="77777777" w:rsidR="002C7015" w:rsidRPr="009036C0" w:rsidRDefault="002C7015" w:rsidP="002C7015">
      <w:r w:rsidRPr="009036C0">
        <w:t>CREATE TABLE `</w:t>
      </w:r>
      <w:proofErr w:type="spellStart"/>
      <w:r w:rsidRPr="009036C0">
        <w:t>rols`</w:t>
      </w:r>
      <w:proofErr w:type="spellEnd"/>
      <w:r w:rsidRPr="009036C0">
        <w:t xml:space="preserve"> (</w:t>
      </w:r>
    </w:p>
    <w:p w14:paraId="533BED84" w14:textId="62851291" w:rsidR="002C7015" w:rsidRPr="009036C0" w:rsidRDefault="002C7015" w:rsidP="002C7015">
      <w:r w:rsidRPr="009036C0">
        <w:t>`id` int PRIMARY KEY AUTO_INCREMENT,</w:t>
      </w:r>
    </w:p>
    <w:p w14:paraId="3D13CBF4" w14:textId="26263046" w:rsidR="002C7015" w:rsidRPr="009036C0" w:rsidRDefault="002C7015" w:rsidP="002C7015">
      <w:r w:rsidRPr="009036C0">
        <w:t xml:space="preserve">`name` </w:t>
      </w:r>
      <w:proofErr w:type="gramStart"/>
      <w:r w:rsidRPr="009036C0">
        <w:t>varchar(</w:t>
      </w:r>
      <w:proofErr w:type="gramEnd"/>
      <w:r w:rsidRPr="009036C0">
        <w:t>50) UNIQUE</w:t>
      </w:r>
    </w:p>
    <w:p w14:paraId="3B8411CE" w14:textId="77777777" w:rsidR="002C7015" w:rsidRPr="009036C0" w:rsidRDefault="002C7015" w:rsidP="002C7015">
      <w:r w:rsidRPr="009036C0">
        <w:t>);</w:t>
      </w:r>
    </w:p>
    <w:p w14:paraId="54ABCE39" w14:textId="77777777" w:rsidR="002C7015" w:rsidRPr="009036C0" w:rsidRDefault="002C7015" w:rsidP="002C7015"/>
    <w:p w14:paraId="5E1337FF" w14:textId="77777777" w:rsidR="002C7015" w:rsidRPr="009036C0" w:rsidRDefault="002C7015" w:rsidP="002C7015">
      <w:r w:rsidRPr="009036C0">
        <w:t>CREATE TABLE `permissions` (</w:t>
      </w:r>
    </w:p>
    <w:p w14:paraId="225822EE" w14:textId="2216C0FA" w:rsidR="002C7015" w:rsidRPr="009036C0" w:rsidRDefault="002C7015" w:rsidP="002C7015">
      <w:r w:rsidRPr="009036C0">
        <w:t>`id` int PRIMARY KEY AUTO_INCREMENT,</w:t>
      </w:r>
    </w:p>
    <w:p w14:paraId="2A40D084" w14:textId="5DF5FE9A" w:rsidR="002C7015" w:rsidRPr="009036C0" w:rsidRDefault="002C7015" w:rsidP="002C7015">
      <w:r w:rsidRPr="009036C0">
        <w:t xml:space="preserve">`name` </w:t>
      </w:r>
      <w:proofErr w:type="gramStart"/>
      <w:r w:rsidRPr="009036C0">
        <w:t>varchar(</w:t>
      </w:r>
      <w:proofErr w:type="gramEnd"/>
      <w:r w:rsidRPr="009036C0">
        <w:t>100),</w:t>
      </w:r>
    </w:p>
    <w:p w14:paraId="138C1972" w14:textId="4135343C" w:rsidR="002C7015" w:rsidRPr="009036C0" w:rsidRDefault="002C7015" w:rsidP="002C7015">
      <w:r w:rsidRPr="009036C0">
        <w:t xml:space="preserve">`code` </w:t>
      </w:r>
      <w:proofErr w:type="gramStart"/>
      <w:r w:rsidRPr="009036C0">
        <w:t>varchar(</w:t>
      </w:r>
      <w:proofErr w:type="gramEnd"/>
      <w:r w:rsidRPr="009036C0">
        <w:t>100) UNIQUE</w:t>
      </w:r>
    </w:p>
    <w:p w14:paraId="00B8D474" w14:textId="77777777" w:rsidR="002C7015" w:rsidRPr="009036C0" w:rsidRDefault="002C7015" w:rsidP="002C7015">
      <w:r w:rsidRPr="009036C0">
        <w:t>);</w:t>
      </w:r>
    </w:p>
    <w:p w14:paraId="4DBB15CB" w14:textId="77777777" w:rsidR="002C7015" w:rsidRPr="009036C0" w:rsidRDefault="002C7015" w:rsidP="002C7015"/>
    <w:p w14:paraId="1D3FFAAB" w14:textId="77777777" w:rsidR="002C7015" w:rsidRPr="009036C0" w:rsidRDefault="002C7015" w:rsidP="002C7015">
      <w:r w:rsidRPr="009036C0">
        <w:lastRenderedPageBreak/>
        <w:t>CREATE TABLE `</w:t>
      </w:r>
      <w:proofErr w:type="spellStart"/>
      <w:r w:rsidRPr="009036C0">
        <w:t>permissions_rols</w:t>
      </w:r>
      <w:proofErr w:type="spellEnd"/>
      <w:r w:rsidRPr="009036C0">
        <w:t>` (</w:t>
      </w:r>
    </w:p>
    <w:p w14:paraId="3A8042F8" w14:textId="3121B6EB" w:rsidR="002C7015" w:rsidRPr="009036C0" w:rsidRDefault="002C7015" w:rsidP="002C7015">
      <w:r w:rsidRPr="009036C0">
        <w:t>`id` int PRIMARY KEY AUTO_INCREMENT,</w:t>
      </w:r>
    </w:p>
    <w:p w14:paraId="6595FD8E" w14:textId="75731608" w:rsidR="002C7015" w:rsidRPr="009036C0" w:rsidRDefault="002C7015" w:rsidP="002C7015">
      <w:r w:rsidRPr="009036C0">
        <w:t>`</w:t>
      </w:r>
      <w:proofErr w:type="spellStart"/>
      <w:r w:rsidRPr="009036C0">
        <w:t>rol_id</w:t>
      </w:r>
      <w:proofErr w:type="spellEnd"/>
      <w:r w:rsidRPr="009036C0">
        <w:t>` int,</w:t>
      </w:r>
    </w:p>
    <w:p w14:paraId="462D2C25" w14:textId="5B2127BE" w:rsidR="002C7015" w:rsidRPr="009036C0" w:rsidRDefault="002C7015" w:rsidP="002C7015">
      <w:r w:rsidRPr="009036C0">
        <w:t>`</w:t>
      </w:r>
      <w:proofErr w:type="spellStart"/>
      <w:r w:rsidRPr="009036C0">
        <w:t>permission_id</w:t>
      </w:r>
      <w:proofErr w:type="spellEnd"/>
      <w:r w:rsidRPr="009036C0">
        <w:t>` int</w:t>
      </w:r>
    </w:p>
    <w:p w14:paraId="4E034F13" w14:textId="77777777" w:rsidR="002C7015" w:rsidRPr="009036C0" w:rsidRDefault="002C7015" w:rsidP="002C7015">
      <w:r w:rsidRPr="009036C0">
        <w:t>);</w:t>
      </w:r>
    </w:p>
    <w:p w14:paraId="6FFD5840" w14:textId="77777777" w:rsidR="002C7015" w:rsidRPr="009036C0" w:rsidRDefault="002C7015" w:rsidP="002C7015"/>
    <w:p w14:paraId="652F92F9" w14:textId="77777777" w:rsidR="002C7015" w:rsidRPr="009036C0" w:rsidRDefault="002C7015" w:rsidP="002C7015">
      <w:r w:rsidRPr="009036C0">
        <w:t>CREATE TABLE `</w:t>
      </w:r>
      <w:proofErr w:type="spellStart"/>
      <w:r w:rsidRPr="009036C0">
        <w:t>product_type</w:t>
      </w:r>
      <w:proofErr w:type="spellEnd"/>
      <w:r w:rsidRPr="009036C0">
        <w:t>` (</w:t>
      </w:r>
    </w:p>
    <w:p w14:paraId="6D2640E2" w14:textId="21FE8129" w:rsidR="002C7015" w:rsidRPr="009036C0" w:rsidRDefault="002C7015" w:rsidP="002C7015">
      <w:r w:rsidRPr="009036C0">
        <w:t>`id` int PRIMARY KEY AUTO_INCREMENT,</w:t>
      </w:r>
    </w:p>
    <w:p w14:paraId="6F94038D" w14:textId="3BADD344" w:rsidR="002C7015" w:rsidRPr="009036C0" w:rsidRDefault="002C7015" w:rsidP="002C7015">
      <w:r w:rsidRPr="009036C0">
        <w:t xml:space="preserve">`name` </w:t>
      </w:r>
      <w:proofErr w:type="gramStart"/>
      <w:r w:rsidRPr="009036C0">
        <w:t>varchar(</w:t>
      </w:r>
      <w:proofErr w:type="gramEnd"/>
      <w:r w:rsidRPr="009036C0">
        <w:t>100),</w:t>
      </w:r>
    </w:p>
    <w:p w14:paraId="1C593654" w14:textId="168EBB96" w:rsidR="002C7015" w:rsidRPr="009036C0" w:rsidRDefault="002C7015" w:rsidP="002C7015">
      <w:r w:rsidRPr="009036C0">
        <w:t xml:space="preserve">`price` </w:t>
      </w:r>
      <w:proofErr w:type="gramStart"/>
      <w:r w:rsidRPr="009036C0">
        <w:t>float(</w:t>
      </w:r>
      <w:proofErr w:type="gramEnd"/>
      <w:r w:rsidRPr="009036C0">
        <w:t>2),</w:t>
      </w:r>
    </w:p>
    <w:p w14:paraId="258602F8" w14:textId="7CBF21D6" w:rsidR="002C7015" w:rsidRPr="009036C0" w:rsidRDefault="002C7015" w:rsidP="002C7015">
      <w:r w:rsidRPr="009036C0">
        <w:t xml:space="preserve">`type` </w:t>
      </w:r>
      <w:proofErr w:type="gramStart"/>
      <w:r w:rsidRPr="009036C0">
        <w:t>varchar(</w:t>
      </w:r>
      <w:proofErr w:type="gramEnd"/>
      <w:r w:rsidRPr="009036C0">
        <w:t>100)</w:t>
      </w:r>
    </w:p>
    <w:p w14:paraId="212C9E64" w14:textId="77777777" w:rsidR="002C7015" w:rsidRPr="009036C0" w:rsidRDefault="002C7015" w:rsidP="002C7015">
      <w:r w:rsidRPr="009036C0">
        <w:t>);</w:t>
      </w:r>
    </w:p>
    <w:p w14:paraId="47C521F1" w14:textId="77777777" w:rsidR="002C7015" w:rsidRPr="009036C0" w:rsidRDefault="002C7015" w:rsidP="002C7015"/>
    <w:p w14:paraId="70B3FC8E" w14:textId="77777777" w:rsidR="002C7015" w:rsidRPr="009036C0" w:rsidRDefault="002C7015" w:rsidP="002C7015">
      <w:r w:rsidRPr="009036C0">
        <w:t>CREATE TABLE `</w:t>
      </w:r>
      <w:proofErr w:type="spellStart"/>
      <w:r w:rsidRPr="009036C0">
        <w:t>detail_sale</w:t>
      </w:r>
      <w:proofErr w:type="spellEnd"/>
      <w:r w:rsidRPr="009036C0">
        <w:t>` (</w:t>
      </w:r>
    </w:p>
    <w:p w14:paraId="43ECC3E7" w14:textId="4B81FF5C" w:rsidR="002C7015" w:rsidRPr="009036C0" w:rsidRDefault="002C7015" w:rsidP="002C7015">
      <w:r w:rsidRPr="009036C0">
        <w:t>`id` int PRIMARY KEY AUTO_INCREMENT,</w:t>
      </w:r>
    </w:p>
    <w:p w14:paraId="6D24598B" w14:textId="552E468F" w:rsidR="002C7015" w:rsidRPr="009036C0" w:rsidRDefault="002C7015" w:rsidP="002C7015">
      <w:r w:rsidRPr="009036C0">
        <w:t>`</w:t>
      </w:r>
      <w:proofErr w:type="spellStart"/>
      <w:r w:rsidRPr="009036C0">
        <w:t>sale_id</w:t>
      </w:r>
      <w:proofErr w:type="spellEnd"/>
      <w:r w:rsidRPr="009036C0">
        <w:t>` int,</w:t>
      </w:r>
    </w:p>
    <w:p w14:paraId="268C2787" w14:textId="6B55C97E" w:rsidR="002C7015" w:rsidRPr="009036C0" w:rsidRDefault="002C7015" w:rsidP="002C7015">
      <w:r w:rsidRPr="009036C0">
        <w:t>`</w:t>
      </w:r>
      <w:proofErr w:type="spellStart"/>
      <w:r w:rsidRPr="009036C0">
        <w:t>product_type_id</w:t>
      </w:r>
      <w:proofErr w:type="spellEnd"/>
      <w:r w:rsidRPr="009036C0">
        <w:t>` int,</w:t>
      </w:r>
    </w:p>
    <w:p w14:paraId="69D52D99" w14:textId="551FD60A" w:rsidR="002C7015" w:rsidRPr="009036C0" w:rsidRDefault="002C7015" w:rsidP="002C7015">
      <w:r w:rsidRPr="009036C0">
        <w:t>`quantity` int,</w:t>
      </w:r>
    </w:p>
    <w:p w14:paraId="32433254" w14:textId="416333CC" w:rsidR="002C7015" w:rsidRPr="009036C0" w:rsidRDefault="002C7015" w:rsidP="002C7015">
      <w:r w:rsidRPr="009036C0">
        <w:t>`</w:t>
      </w:r>
      <w:proofErr w:type="spellStart"/>
      <w:r w:rsidRPr="009036C0">
        <w:t>unit_price</w:t>
      </w:r>
      <w:proofErr w:type="spellEnd"/>
      <w:r w:rsidRPr="009036C0">
        <w:t>` float,</w:t>
      </w:r>
    </w:p>
    <w:p w14:paraId="56EEA1FF" w14:textId="15C6DDBF" w:rsidR="002C7015" w:rsidRPr="009036C0" w:rsidRDefault="002C7015" w:rsidP="002C7015">
      <w:r w:rsidRPr="009036C0">
        <w:t>`subtotal` float</w:t>
      </w:r>
    </w:p>
    <w:p w14:paraId="1BC9998B" w14:textId="77777777" w:rsidR="002C7015" w:rsidRPr="009036C0" w:rsidRDefault="002C7015" w:rsidP="002C7015">
      <w:r w:rsidRPr="009036C0">
        <w:t>);</w:t>
      </w:r>
    </w:p>
    <w:p w14:paraId="20141E2C" w14:textId="77777777" w:rsidR="002C7015" w:rsidRPr="009036C0" w:rsidRDefault="002C7015" w:rsidP="002C7015"/>
    <w:p w14:paraId="3ED64C0F" w14:textId="77777777" w:rsidR="002C7015" w:rsidRPr="009036C0" w:rsidRDefault="002C7015" w:rsidP="002C7015">
      <w:r w:rsidRPr="009036C0">
        <w:t>CREATE TABLE `sale` (</w:t>
      </w:r>
    </w:p>
    <w:p w14:paraId="3E30BFA1" w14:textId="0935AA8D" w:rsidR="002C7015" w:rsidRPr="009036C0" w:rsidRDefault="002C7015" w:rsidP="002C7015">
      <w:r w:rsidRPr="009036C0">
        <w:t>`id` int PRIMARY KEY AUTO_INCREMENT,</w:t>
      </w:r>
    </w:p>
    <w:p w14:paraId="6F3457B5" w14:textId="6ADCA59B" w:rsidR="002C7015" w:rsidRPr="009036C0" w:rsidRDefault="002C7015" w:rsidP="002C7015">
      <w:r w:rsidRPr="009036C0">
        <w:t>`</w:t>
      </w:r>
      <w:proofErr w:type="spellStart"/>
      <w:r w:rsidRPr="009036C0">
        <w:t>date_time</w:t>
      </w:r>
      <w:proofErr w:type="spellEnd"/>
      <w:r w:rsidRPr="009036C0">
        <w:t>` datetime,</w:t>
      </w:r>
    </w:p>
    <w:p w14:paraId="46159AE3" w14:textId="2DCA28F7" w:rsidR="002C7015" w:rsidRPr="009036C0" w:rsidRDefault="002C7015" w:rsidP="002C7015">
      <w:r w:rsidRPr="009036C0">
        <w:t xml:space="preserve">`total` </w:t>
      </w:r>
      <w:proofErr w:type="gramStart"/>
      <w:r w:rsidRPr="009036C0">
        <w:t>float(</w:t>
      </w:r>
      <w:proofErr w:type="gramEnd"/>
      <w:r w:rsidRPr="009036C0">
        <w:t>2),</w:t>
      </w:r>
    </w:p>
    <w:p w14:paraId="45E3D21A" w14:textId="3F9256BC" w:rsidR="002C7015" w:rsidRPr="009036C0" w:rsidRDefault="002C7015" w:rsidP="002C7015">
      <w:r w:rsidRPr="009036C0">
        <w:lastRenderedPageBreak/>
        <w:t>`</w:t>
      </w:r>
      <w:proofErr w:type="spellStart"/>
      <w:r w:rsidRPr="009036C0">
        <w:t>user_id</w:t>
      </w:r>
      <w:proofErr w:type="spellEnd"/>
      <w:r w:rsidRPr="009036C0">
        <w:t>` int,</w:t>
      </w:r>
    </w:p>
    <w:p w14:paraId="50000EE7" w14:textId="6C163D51" w:rsidR="002C7015" w:rsidRPr="009036C0" w:rsidRDefault="002C7015" w:rsidP="002C7015">
      <w:r w:rsidRPr="009036C0">
        <w:t>`</w:t>
      </w:r>
      <w:proofErr w:type="spellStart"/>
      <w:r w:rsidRPr="009036C0">
        <w:t>method_payment</w:t>
      </w:r>
      <w:proofErr w:type="spellEnd"/>
      <w:r w:rsidRPr="009036C0">
        <w:t xml:space="preserve">` </w:t>
      </w:r>
      <w:proofErr w:type="spellStart"/>
      <w:r w:rsidRPr="009036C0">
        <w:t>enum</w:t>
      </w:r>
      <w:proofErr w:type="spellEnd"/>
      <w:r w:rsidRPr="009036C0">
        <w:t>("</w:t>
      </w:r>
      <w:proofErr w:type="spellStart"/>
      <w:r w:rsidRPr="009036C0">
        <w:t>efectivo</w:t>
      </w:r>
      <w:proofErr w:type="spellEnd"/>
      <w:r w:rsidRPr="009036C0">
        <w:t>","</w:t>
      </w:r>
      <w:proofErr w:type="spellStart"/>
      <w:r w:rsidRPr="009036C0">
        <w:t>tarjeta</w:t>
      </w:r>
      <w:proofErr w:type="spellEnd"/>
      <w:r w:rsidRPr="009036C0">
        <w:t>")</w:t>
      </w:r>
    </w:p>
    <w:p w14:paraId="2D489D7E" w14:textId="77777777" w:rsidR="002C7015" w:rsidRPr="009036C0" w:rsidRDefault="002C7015" w:rsidP="002C7015">
      <w:r w:rsidRPr="009036C0">
        <w:t>);</w:t>
      </w:r>
    </w:p>
    <w:p w14:paraId="55CEC1FD" w14:textId="77777777" w:rsidR="002C7015" w:rsidRPr="009036C0" w:rsidRDefault="002C7015" w:rsidP="002C7015"/>
    <w:p w14:paraId="77F4F13B" w14:textId="77777777" w:rsidR="002C7015" w:rsidRPr="009036C0" w:rsidRDefault="002C7015" w:rsidP="002C7015">
      <w:r w:rsidRPr="009036C0">
        <w:t>CREATE TABLE `inventory` (</w:t>
      </w:r>
    </w:p>
    <w:p w14:paraId="0AD75AF9" w14:textId="2C3B3028" w:rsidR="002C7015" w:rsidRPr="009036C0" w:rsidRDefault="002C7015" w:rsidP="002C7015">
      <w:r w:rsidRPr="009036C0">
        <w:t>`id` int PRIMARY KEY AUTO_INCREMENT,</w:t>
      </w:r>
    </w:p>
    <w:p w14:paraId="02C9C3B9" w14:textId="75B33F60" w:rsidR="002C7015" w:rsidRPr="009036C0" w:rsidRDefault="002C7015" w:rsidP="002C7015">
      <w:r w:rsidRPr="009036C0">
        <w:t xml:space="preserve">`name` </w:t>
      </w:r>
      <w:proofErr w:type="gramStart"/>
      <w:r w:rsidRPr="009036C0">
        <w:t>varchar(</w:t>
      </w:r>
      <w:proofErr w:type="gramEnd"/>
      <w:r w:rsidRPr="009036C0">
        <w:t>100),</w:t>
      </w:r>
    </w:p>
    <w:p w14:paraId="11664BB4" w14:textId="789345B3" w:rsidR="002C7015" w:rsidRPr="009036C0" w:rsidRDefault="002C7015" w:rsidP="002C7015">
      <w:r w:rsidRPr="009036C0">
        <w:t>`</w:t>
      </w:r>
      <w:proofErr w:type="spellStart"/>
      <w:r w:rsidRPr="009036C0">
        <w:t>quatity</w:t>
      </w:r>
      <w:proofErr w:type="spellEnd"/>
      <w:r w:rsidRPr="009036C0">
        <w:t xml:space="preserve">` </w:t>
      </w:r>
      <w:proofErr w:type="gramStart"/>
      <w:r w:rsidRPr="009036C0">
        <w:t>varchar(</w:t>
      </w:r>
      <w:proofErr w:type="gramEnd"/>
      <w:r w:rsidRPr="009036C0">
        <w:t>100),</w:t>
      </w:r>
    </w:p>
    <w:p w14:paraId="1C72F46A" w14:textId="44E5DFBC" w:rsidR="002C7015" w:rsidRPr="009036C0" w:rsidRDefault="002C7015" w:rsidP="002C7015">
      <w:r w:rsidRPr="009036C0">
        <w:t>`</w:t>
      </w:r>
      <w:proofErr w:type="spellStart"/>
      <w:r w:rsidRPr="009036C0">
        <w:t>provider_id</w:t>
      </w:r>
      <w:proofErr w:type="spellEnd"/>
      <w:r w:rsidRPr="009036C0">
        <w:t>` int,</w:t>
      </w:r>
    </w:p>
    <w:p w14:paraId="01173D96" w14:textId="41C504F1" w:rsidR="002C7015" w:rsidRPr="009036C0" w:rsidRDefault="002C7015" w:rsidP="002C7015">
      <w:r w:rsidRPr="009036C0">
        <w:t>`</w:t>
      </w:r>
      <w:proofErr w:type="spellStart"/>
      <w:r w:rsidRPr="009036C0">
        <w:t>store_id</w:t>
      </w:r>
      <w:proofErr w:type="spellEnd"/>
      <w:r w:rsidRPr="009036C0">
        <w:t>` int</w:t>
      </w:r>
    </w:p>
    <w:p w14:paraId="73A24402" w14:textId="77777777" w:rsidR="002C7015" w:rsidRPr="009036C0" w:rsidRDefault="002C7015" w:rsidP="002C7015">
      <w:r w:rsidRPr="009036C0">
        <w:t>);</w:t>
      </w:r>
    </w:p>
    <w:p w14:paraId="3317FA7D" w14:textId="77777777" w:rsidR="002C7015" w:rsidRPr="009036C0" w:rsidRDefault="002C7015" w:rsidP="002C7015"/>
    <w:p w14:paraId="39F152DF" w14:textId="77777777" w:rsidR="002C7015" w:rsidRPr="009036C0" w:rsidRDefault="002C7015" w:rsidP="002C7015">
      <w:r w:rsidRPr="009036C0">
        <w:t>CREATE TABLE `provider` (</w:t>
      </w:r>
    </w:p>
    <w:p w14:paraId="7A04F718" w14:textId="3E5B5CA1" w:rsidR="002C7015" w:rsidRPr="009036C0" w:rsidRDefault="002C7015" w:rsidP="002C7015">
      <w:r w:rsidRPr="009036C0">
        <w:t>`id` int PRIMARY KEY AUTO_INCREMENT,</w:t>
      </w:r>
    </w:p>
    <w:p w14:paraId="2B885BDD" w14:textId="51FD667A" w:rsidR="002C7015" w:rsidRPr="009036C0" w:rsidRDefault="002C7015" w:rsidP="002C7015">
      <w:r w:rsidRPr="009036C0">
        <w:t>`</w:t>
      </w:r>
      <w:proofErr w:type="spellStart"/>
      <w:r w:rsidRPr="009036C0">
        <w:t>company_name</w:t>
      </w:r>
      <w:proofErr w:type="spellEnd"/>
      <w:r w:rsidRPr="009036C0">
        <w:t xml:space="preserve">` </w:t>
      </w:r>
      <w:proofErr w:type="gramStart"/>
      <w:r w:rsidRPr="009036C0">
        <w:t>varchar(</w:t>
      </w:r>
      <w:proofErr w:type="gramEnd"/>
      <w:r w:rsidRPr="009036C0">
        <w:t>100),</w:t>
      </w:r>
    </w:p>
    <w:p w14:paraId="293908C6" w14:textId="015135EF" w:rsidR="002C7015" w:rsidRPr="009036C0" w:rsidRDefault="002C7015" w:rsidP="002C7015">
      <w:r w:rsidRPr="009036C0">
        <w:t>`</w:t>
      </w:r>
      <w:proofErr w:type="spellStart"/>
      <w:r w:rsidRPr="009036C0">
        <w:t>contact_name</w:t>
      </w:r>
      <w:proofErr w:type="spellEnd"/>
      <w:r w:rsidRPr="009036C0">
        <w:t xml:space="preserve">` </w:t>
      </w:r>
      <w:proofErr w:type="gramStart"/>
      <w:r w:rsidRPr="009036C0">
        <w:t>varchar(</w:t>
      </w:r>
      <w:proofErr w:type="gramEnd"/>
      <w:r w:rsidRPr="009036C0">
        <w:t>100),</w:t>
      </w:r>
    </w:p>
    <w:p w14:paraId="0C126575" w14:textId="238EBC9C" w:rsidR="002C7015" w:rsidRPr="009036C0" w:rsidRDefault="002C7015" w:rsidP="002C7015">
      <w:r w:rsidRPr="009036C0">
        <w:t>`phone` int,</w:t>
      </w:r>
    </w:p>
    <w:p w14:paraId="38CADE98" w14:textId="35E67BA6" w:rsidR="002C7015" w:rsidRPr="009036C0" w:rsidRDefault="002C7015" w:rsidP="002C7015">
      <w:r w:rsidRPr="009036C0">
        <w:t xml:space="preserve">`email` </w:t>
      </w:r>
      <w:proofErr w:type="gramStart"/>
      <w:r w:rsidRPr="009036C0">
        <w:t>VARCHAR(</w:t>
      </w:r>
      <w:proofErr w:type="gramEnd"/>
      <w:r w:rsidRPr="009036C0">
        <w:t>255) UNIQUE NOT NULL,</w:t>
      </w:r>
    </w:p>
    <w:p w14:paraId="59CA43AF" w14:textId="66225F83" w:rsidR="002C7015" w:rsidRPr="009036C0" w:rsidRDefault="002C7015" w:rsidP="002C7015">
      <w:r w:rsidRPr="009036C0">
        <w:t xml:space="preserve">`code` </w:t>
      </w:r>
      <w:proofErr w:type="gramStart"/>
      <w:r w:rsidRPr="009036C0">
        <w:t>varchar(</w:t>
      </w:r>
      <w:proofErr w:type="gramEnd"/>
      <w:r w:rsidRPr="009036C0">
        <w:t>50)</w:t>
      </w:r>
    </w:p>
    <w:p w14:paraId="3F9381F1" w14:textId="77777777" w:rsidR="002C7015" w:rsidRPr="009036C0" w:rsidRDefault="002C7015" w:rsidP="002C7015">
      <w:r w:rsidRPr="009036C0">
        <w:t>);</w:t>
      </w:r>
    </w:p>
    <w:p w14:paraId="18ECCD93" w14:textId="77777777" w:rsidR="002C7015" w:rsidRPr="009036C0" w:rsidRDefault="002C7015" w:rsidP="002C7015"/>
    <w:p w14:paraId="4F973DC5" w14:textId="77777777" w:rsidR="002C7015" w:rsidRPr="009036C0" w:rsidRDefault="002C7015" w:rsidP="002C7015">
      <w:r w:rsidRPr="009036C0">
        <w:t>CREATE TABLE `purchase` (</w:t>
      </w:r>
    </w:p>
    <w:p w14:paraId="78297F56" w14:textId="4FB722C5" w:rsidR="002C7015" w:rsidRPr="009036C0" w:rsidRDefault="002C7015" w:rsidP="002C7015">
      <w:r w:rsidRPr="009036C0">
        <w:t>`id` int PRIMARY KEY AUTO_INCREMENT,</w:t>
      </w:r>
    </w:p>
    <w:p w14:paraId="6B06FF19" w14:textId="3FBDB4E9" w:rsidR="002C7015" w:rsidRPr="009036C0" w:rsidRDefault="002C7015" w:rsidP="002C7015">
      <w:r w:rsidRPr="009036C0">
        <w:t>`</w:t>
      </w:r>
      <w:proofErr w:type="spellStart"/>
      <w:r w:rsidRPr="009036C0">
        <w:t>user_id</w:t>
      </w:r>
      <w:proofErr w:type="spellEnd"/>
      <w:r w:rsidRPr="009036C0">
        <w:t>` int,</w:t>
      </w:r>
    </w:p>
    <w:p w14:paraId="067561D7" w14:textId="6BD22436" w:rsidR="002C7015" w:rsidRPr="009036C0" w:rsidRDefault="002C7015" w:rsidP="002C7015">
      <w:r w:rsidRPr="009036C0">
        <w:t>`</w:t>
      </w:r>
      <w:proofErr w:type="spellStart"/>
      <w:r w:rsidRPr="009036C0">
        <w:t>store_id</w:t>
      </w:r>
      <w:proofErr w:type="spellEnd"/>
      <w:r w:rsidRPr="009036C0">
        <w:t>` int,</w:t>
      </w:r>
    </w:p>
    <w:p w14:paraId="60371D0A" w14:textId="77C41616" w:rsidR="002C7015" w:rsidRPr="009036C0" w:rsidRDefault="002C7015" w:rsidP="002C7015">
      <w:r w:rsidRPr="009036C0">
        <w:t>`total` float,</w:t>
      </w:r>
    </w:p>
    <w:p w14:paraId="3D6201B8" w14:textId="38904E8B" w:rsidR="002C7015" w:rsidRPr="009036C0" w:rsidRDefault="002C7015" w:rsidP="002C7015">
      <w:r w:rsidRPr="009036C0">
        <w:lastRenderedPageBreak/>
        <w:t>`</w:t>
      </w:r>
      <w:proofErr w:type="spellStart"/>
      <w:r w:rsidRPr="009036C0">
        <w:t>date_time</w:t>
      </w:r>
      <w:proofErr w:type="spellEnd"/>
      <w:r w:rsidRPr="009036C0">
        <w:t>` date</w:t>
      </w:r>
    </w:p>
    <w:p w14:paraId="73E8B7B2" w14:textId="77777777" w:rsidR="002C7015" w:rsidRPr="009036C0" w:rsidRDefault="002C7015" w:rsidP="002C7015">
      <w:r w:rsidRPr="009036C0">
        <w:t>);</w:t>
      </w:r>
    </w:p>
    <w:p w14:paraId="41DC2F49" w14:textId="77777777" w:rsidR="002C7015" w:rsidRPr="009036C0" w:rsidRDefault="002C7015" w:rsidP="002C7015"/>
    <w:p w14:paraId="370ED4AB" w14:textId="77777777" w:rsidR="002C7015" w:rsidRPr="009036C0" w:rsidRDefault="002C7015" w:rsidP="002C7015">
      <w:r w:rsidRPr="009036C0">
        <w:t>CREATE TABLE `</w:t>
      </w:r>
      <w:proofErr w:type="spellStart"/>
      <w:r w:rsidRPr="009036C0">
        <w:t>purchaseDetail</w:t>
      </w:r>
      <w:proofErr w:type="spellEnd"/>
      <w:r w:rsidRPr="009036C0">
        <w:t>` (</w:t>
      </w:r>
    </w:p>
    <w:p w14:paraId="4F017318" w14:textId="1321EA6A" w:rsidR="002C7015" w:rsidRPr="009036C0" w:rsidRDefault="002C7015" w:rsidP="002C7015">
      <w:r w:rsidRPr="009036C0">
        <w:t>`id` int PRIMARY KEY AUTO_INCREMENT,</w:t>
      </w:r>
    </w:p>
    <w:p w14:paraId="05A94ACC" w14:textId="172A95AA" w:rsidR="002C7015" w:rsidRPr="009036C0" w:rsidRDefault="002C7015" w:rsidP="002C7015">
      <w:r w:rsidRPr="009036C0">
        <w:t>`</w:t>
      </w:r>
      <w:proofErr w:type="spellStart"/>
      <w:r w:rsidRPr="009036C0">
        <w:t>purchase_id</w:t>
      </w:r>
      <w:proofErr w:type="spellEnd"/>
      <w:r w:rsidRPr="009036C0">
        <w:t>` int,</w:t>
      </w:r>
    </w:p>
    <w:p w14:paraId="4AA716E0" w14:textId="57BC543A" w:rsidR="002C7015" w:rsidRPr="009036C0" w:rsidRDefault="002C7015" w:rsidP="002C7015">
      <w:r w:rsidRPr="009036C0">
        <w:t>`</w:t>
      </w:r>
      <w:proofErr w:type="spellStart"/>
      <w:r w:rsidRPr="009036C0">
        <w:t>inventory_id</w:t>
      </w:r>
      <w:proofErr w:type="spellEnd"/>
      <w:r w:rsidRPr="009036C0">
        <w:t>` int,</w:t>
      </w:r>
    </w:p>
    <w:p w14:paraId="07257402" w14:textId="6EF81B1F" w:rsidR="002C7015" w:rsidRPr="009036C0" w:rsidRDefault="002C7015" w:rsidP="002C7015">
      <w:r w:rsidRPr="009036C0">
        <w:t>`quantity` float,</w:t>
      </w:r>
    </w:p>
    <w:p w14:paraId="42E02208" w14:textId="3F355D3D" w:rsidR="002C7015" w:rsidRPr="009036C0" w:rsidRDefault="002C7015" w:rsidP="002C7015">
      <w:r w:rsidRPr="009036C0">
        <w:t>`</w:t>
      </w:r>
      <w:proofErr w:type="spellStart"/>
      <w:r w:rsidRPr="009036C0">
        <w:t>unit_price</w:t>
      </w:r>
      <w:proofErr w:type="spellEnd"/>
      <w:r w:rsidRPr="009036C0">
        <w:t>` float,</w:t>
      </w:r>
    </w:p>
    <w:p w14:paraId="2B865451" w14:textId="7D46B311" w:rsidR="002C7015" w:rsidRPr="009036C0" w:rsidRDefault="002C7015" w:rsidP="002C7015">
      <w:r w:rsidRPr="009036C0">
        <w:t>`subtotal` float,</w:t>
      </w:r>
    </w:p>
    <w:p w14:paraId="5B5D5EDF" w14:textId="1C507F13" w:rsidR="002C7015" w:rsidRPr="009036C0" w:rsidRDefault="002C7015" w:rsidP="002C7015">
      <w:r w:rsidRPr="009036C0">
        <w:t>`</w:t>
      </w:r>
      <w:proofErr w:type="spellStart"/>
      <w:r w:rsidRPr="009036C0">
        <w:t>date_time</w:t>
      </w:r>
      <w:proofErr w:type="spellEnd"/>
      <w:r w:rsidRPr="009036C0">
        <w:t>` datetime</w:t>
      </w:r>
    </w:p>
    <w:p w14:paraId="280D7ABD" w14:textId="77777777" w:rsidR="002C7015" w:rsidRPr="009036C0" w:rsidRDefault="002C7015" w:rsidP="002C7015">
      <w:r w:rsidRPr="009036C0">
        <w:t>);</w:t>
      </w:r>
    </w:p>
    <w:p w14:paraId="282A6374" w14:textId="77777777" w:rsidR="002C7015" w:rsidRPr="009036C0" w:rsidRDefault="002C7015" w:rsidP="002C7015"/>
    <w:p w14:paraId="7D3614DB" w14:textId="77777777" w:rsidR="002C7015" w:rsidRPr="009036C0" w:rsidRDefault="002C7015" w:rsidP="002C7015">
      <w:r w:rsidRPr="009036C0">
        <w:t>CREATE TABLE `reports` (</w:t>
      </w:r>
    </w:p>
    <w:p w14:paraId="1ECB0CD9" w14:textId="5727C4F5" w:rsidR="002C7015" w:rsidRPr="009036C0" w:rsidRDefault="002C7015" w:rsidP="002C7015">
      <w:r w:rsidRPr="009036C0">
        <w:t>`id` int PRIMARY KEY AUTO_INCREMENT,</w:t>
      </w:r>
    </w:p>
    <w:p w14:paraId="6EB89AE6" w14:textId="2BBBC8AA" w:rsidR="002C7015" w:rsidRPr="009036C0" w:rsidRDefault="002C7015" w:rsidP="002C7015">
      <w:r w:rsidRPr="009036C0">
        <w:t>`</w:t>
      </w:r>
      <w:proofErr w:type="spellStart"/>
      <w:r w:rsidRPr="009036C0">
        <w:t>user_id</w:t>
      </w:r>
      <w:proofErr w:type="spellEnd"/>
      <w:r w:rsidRPr="009036C0">
        <w:t>` int,</w:t>
      </w:r>
    </w:p>
    <w:p w14:paraId="3B1B60FE" w14:textId="5E0DFD8B" w:rsidR="002C7015" w:rsidRPr="009036C0" w:rsidRDefault="002C7015" w:rsidP="002C7015">
      <w:r w:rsidRPr="009036C0">
        <w:t xml:space="preserve">`title` </w:t>
      </w:r>
      <w:proofErr w:type="gramStart"/>
      <w:r w:rsidRPr="009036C0">
        <w:t>varchar(</w:t>
      </w:r>
      <w:proofErr w:type="gramEnd"/>
      <w:r w:rsidRPr="009036C0">
        <w:t>50),</w:t>
      </w:r>
    </w:p>
    <w:p w14:paraId="2464B86E" w14:textId="59C4AAE4" w:rsidR="002C7015" w:rsidRPr="009036C0" w:rsidRDefault="002C7015" w:rsidP="002C7015">
      <w:r w:rsidRPr="009036C0">
        <w:t xml:space="preserve">`description` </w:t>
      </w:r>
      <w:proofErr w:type="gramStart"/>
      <w:r w:rsidRPr="009036C0">
        <w:t>varchar(</w:t>
      </w:r>
      <w:proofErr w:type="gramEnd"/>
      <w:r w:rsidRPr="009036C0">
        <w:t>200),</w:t>
      </w:r>
    </w:p>
    <w:p w14:paraId="47042ABA" w14:textId="68DCCE28" w:rsidR="002C7015" w:rsidRPr="009036C0" w:rsidRDefault="002C7015" w:rsidP="002C7015">
      <w:r w:rsidRPr="009036C0">
        <w:t>`</w:t>
      </w:r>
      <w:proofErr w:type="spellStart"/>
      <w:r w:rsidRPr="009036C0">
        <w:t>created_at</w:t>
      </w:r>
      <w:proofErr w:type="spellEnd"/>
      <w:r w:rsidRPr="009036C0">
        <w:t>` date,</w:t>
      </w:r>
    </w:p>
    <w:p w14:paraId="05E80873" w14:textId="79DDD2DB" w:rsidR="002C7015" w:rsidRPr="009036C0" w:rsidRDefault="002C7015" w:rsidP="002C7015">
      <w:r w:rsidRPr="009036C0">
        <w:t>`</w:t>
      </w:r>
      <w:proofErr w:type="spellStart"/>
      <w:r w:rsidRPr="009036C0">
        <w:t>updated_at</w:t>
      </w:r>
      <w:proofErr w:type="spellEnd"/>
      <w:r w:rsidRPr="009036C0">
        <w:t>` date</w:t>
      </w:r>
    </w:p>
    <w:p w14:paraId="3198E651" w14:textId="77777777" w:rsidR="002C7015" w:rsidRPr="009036C0" w:rsidRDefault="002C7015" w:rsidP="002C7015">
      <w:r w:rsidRPr="009036C0">
        <w:t>);</w:t>
      </w:r>
    </w:p>
    <w:p w14:paraId="51C8704A" w14:textId="77777777" w:rsidR="002C7015" w:rsidRPr="009036C0" w:rsidRDefault="002C7015" w:rsidP="002C7015"/>
    <w:p w14:paraId="1188AFEF" w14:textId="77777777" w:rsidR="002C7015" w:rsidRPr="009036C0" w:rsidRDefault="002C7015" w:rsidP="002C7015">
      <w:r w:rsidRPr="009036C0">
        <w:t>CREATE TABLE `files` (</w:t>
      </w:r>
    </w:p>
    <w:p w14:paraId="43D230A0" w14:textId="4DEF2534" w:rsidR="002C7015" w:rsidRPr="009036C0" w:rsidRDefault="002C7015" w:rsidP="002C7015">
      <w:r w:rsidRPr="009036C0">
        <w:t>`id` int PRIMARY KEY AUTO_INCREMENT,</w:t>
      </w:r>
    </w:p>
    <w:p w14:paraId="71A04AEE" w14:textId="6A73094A" w:rsidR="002C7015" w:rsidRPr="009036C0" w:rsidRDefault="002C7015" w:rsidP="002C7015">
      <w:r w:rsidRPr="009036C0">
        <w:t>`</w:t>
      </w:r>
      <w:proofErr w:type="spellStart"/>
      <w:r w:rsidRPr="009036C0">
        <w:t>file_name</w:t>
      </w:r>
      <w:proofErr w:type="spellEnd"/>
      <w:r w:rsidRPr="009036C0">
        <w:t>` int,</w:t>
      </w:r>
    </w:p>
    <w:p w14:paraId="2D678060" w14:textId="5A384E12" w:rsidR="002C7015" w:rsidRPr="009036C0" w:rsidRDefault="002C7015" w:rsidP="002C7015">
      <w:r w:rsidRPr="009036C0">
        <w:t>`</w:t>
      </w:r>
      <w:proofErr w:type="spellStart"/>
      <w:r w:rsidRPr="009036C0">
        <w:t>store_id</w:t>
      </w:r>
      <w:proofErr w:type="spellEnd"/>
      <w:r w:rsidRPr="009036C0">
        <w:t>` int,</w:t>
      </w:r>
    </w:p>
    <w:p w14:paraId="76B4BCB6" w14:textId="3D1801D9" w:rsidR="002C7015" w:rsidRPr="009036C0" w:rsidRDefault="002C7015" w:rsidP="002C7015">
      <w:r w:rsidRPr="009036C0">
        <w:lastRenderedPageBreak/>
        <w:t xml:space="preserve">`type` </w:t>
      </w:r>
      <w:proofErr w:type="gramStart"/>
      <w:r w:rsidRPr="009036C0">
        <w:t>varchar(</w:t>
      </w:r>
      <w:proofErr w:type="gramEnd"/>
      <w:r w:rsidRPr="009036C0">
        <w:t>50),</w:t>
      </w:r>
    </w:p>
    <w:p w14:paraId="0EB88A28" w14:textId="5D0BBE98" w:rsidR="002C7015" w:rsidRPr="009036C0" w:rsidRDefault="002C7015" w:rsidP="002C7015">
      <w:r w:rsidRPr="009036C0">
        <w:t>`</w:t>
      </w:r>
      <w:proofErr w:type="spellStart"/>
      <w:r w:rsidRPr="009036C0">
        <w:t>url</w:t>
      </w:r>
      <w:proofErr w:type="spellEnd"/>
      <w:r w:rsidRPr="009036C0">
        <w:t>` text,</w:t>
      </w:r>
    </w:p>
    <w:p w14:paraId="5898D3B5" w14:textId="269BA21D" w:rsidR="002C7015" w:rsidRPr="009036C0" w:rsidRDefault="002C7015" w:rsidP="002C7015">
      <w:r w:rsidRPr="009036C0">
        <w:t>`</w:t>
      </w:r>
      <w:proofErr w:type="spellStart"/>
      <w:r w:rsidRPr="009036C0">
        <w:t>upload_date</w:t>
      </w:r>
      <w:proofErr w:type="spellEnd"/>
      <w:r w:rsidRPr="009036C0">
        <w:t>` datetime</w:t>
      </w:r>
    </w:p>
    <w:p w14:paraId="79FEA2EA" w14:textId="77777777" w:rsidR="002C7015" w:rsidRPr="009036C0" w:rsidRDefault="002C7015" w:rsidP="002C7015">
      <w:r w:rsidRPr="009036C0">
        <w:t>);</w:t>
      </w:r>
    </w:p>
    <w:p w14:paraId="38BCD4E2" w14:textId="77777777" w:rsidR="002C7015" w:rsidRPr="009036C0" w:rsidRDefault="002C7015" w:rsidP="002C7015"/>
    <w:p w14:paraId="3F3FAEE7" w14:textId="77777777" w:rsidR="002C7015" w:rsidRPr="009036C0" w:rsidRDefault="002C7015" w:rsidP="002C7015">
      <w:r w:rsidRPr="009036C0">
        <w:t>CREATE TABLE `resource` (</w:t>
      </w:r>
    </w:p>
    <w:p w14:paraId="0925B4BB" w14:textId="3BA704A8" w:rsidR="002C7015" w:rsidRPr="009036C0" w:rsidRDefault="002C7015" w:rsidP="002C7015">
      <w:r w:rsidRPr="009036C0">
        <w:t>`id` int PRIMARY KEY AUTO_INCREMENT,</w:t>
      </w:r>
    </w:p>
    <w:p w14:paraId="06931120" w14:textId="116A7DDF" w:rsidR="002C7015" w:rsidRPr="009036C0" w:rsidRDefault="002C7015" w:rsidP="002C7015">
      <w:r w:rsidRPr="009036C0">
        <w:t xml:space="preserve">`type` </w:t>
      </w:r>
      <w:proofErr w:type="gramStart"/>
      <w:r w:rsidRPr="009036C0">
        <w:t>varchar(</w:t>
      </w:r>
      <w:proofErr w:type="gramEnd"/>
      <w:r w:rsidRPr="009036C0">
        <w:t>50),</w:t>
      </w:r>
    </w:p>
    <w:p w14:paraId="5304AC06" w14:textId="3D6B8983" w:rsidR="002C7015" w:rsidRPr="009036C0" w:rsidRDefault="002C7015" w:rsidP="002C7015">
      <w:r w:rsidRPr="009036C0">
        <w:t>`</w:t>
      </w:r>
      <w:proofErr w:type="spellStart"/>
      <w:r w:rsidRPr="009036C0">
        <w:t>reference_id</w:t>
      </w:r>
      <w:proofErr w:type="spellEnd"/>
      <w:r w:rsidRPr="009036C0">
        <w:t>` int</w:t>
      </w:r>
    </w:p>
    <w:p w14:paraId="7548533E" w14:textId="77777777" w:rsidR="002C7015" w:rsidRPr="009036C0" w:rsidRDefault="002C7015" w:rsidP="002C7015">
      <w:r w:rsidRPr="009036C0">
        <w:t>);</w:t>
      </w:r>
    </w:p>
    <w:p w14:paraId="72AE7565" w14:textId="77777777" w:rsidR="002C7015" w:rsidRPr="009036C0" w:rsidRDefault="002C7015" w:rsidP="002C7015"/>
    <w:p w14:paraId="29DA97E8" w14:textId="77777777" w:rsidR="002C7015" w:rsidRPr="009036C0" w:rsidRDefault="002C7015" w:rsidP="002C7015">
      <w:r w:rsidRPr="009036C0">
        <w:t>CREATE TABLE `</w:t>
      </w:r>
      <w:proofErr w:type="spellStart"/>
      <w:r w:rsidRPr="009036C0">
        <w:t>logs_sistema</w:t>
      </w:r>
      <w:proofErr w:type="spellEnd"/>
      <w:r w:rsidRPr="009036C0">
        <w:t>` (</w:t>
      </w:r>
    </w:p>
    <w:p w14:paraId="42026EA1" w14:textId="61873497" w:rsidR="002C7015" w:rsidRPr="009036C0" w:rsidRDefault="002C7015" w:rsidP="002C7015">
      <w:r w:rsidRPr="009036C0">
        <w:t>`id` int PRIMARY KEY AUTO_INCREMENT,</w:t>
      </w:r>
    </w:p>
    <w:p w14:paraId="725AFE09" w14:textId="1AF96212" w:rsidR="002C7015" w:rsidRPr="009036C0" w:rsidRDefault="002C7015" w:rsidP="002C7015">
      <w:r w:rsidRPr="009036C0">
        <w:t>`</w:t>
      </w:r>
      <w:proofErr w:type="spellStart"/>
      <w:r w:rsidRPr="009036C0">
        <w:t>user_id</w:t>
      </w:r>
      <w:proofErr w:type="spellEnd"/>
      <w:r w:rsidRPr="009036C0">
        <w:t>` int,</w:t>
      </w:r>
    </w:p>
    <w:p w14:paraId="27D0A086" w14:textId="6C33FE84" w:rsidR="002C7015" w:rsidRPr="009036C0" w:rsidRDefault="002C7015" w:rsidP="002C7015">
      <w:r w:rsidRPr="009036C0">
        <w:t>`</w:t>
      </w:r>
      <w:proofErr w:type="spellStart"/>
      <w:r w:rsidRPr="009036C0">
        <w:t>resource_id</w:t>
      </w:r>
      <w:proofErr w:type="spellEnd"/>
      <w:r w:rsidRPr="009036C0">
        <w:t>` int,</w:t>
      </w:r>
    </w:p>
    <w:p w14:paraId="09AAF4E6" w14:textId="21B7EDB7" w:rsidR="002C7015" w:rsidRPr="009036C0" w:rsidRDefault="002C7015" w:rsidP="002C7015">
      <w:r w:rsidRPr="009036C0">
        <w:t>`</w:t>
      </w:r>
      <w:proofErr w:type="spellStart"/>
      <w:r w:rsidRPr="009036C0">
        <w:t>accion</w:t>
      </w:r>
      <w:proofErr w:type="spellEnd"/>
      <w:r w:rsidRPr="009036C0">
        <w:t xml:space="preserve">` </w:t>
      </w:r>
      <w:proofErr w:type="spellStart"/>
      <w:r w:rsidRPr="009036C0">
        <w:t>enum</w:t>
      </w:r>
      <w:proofErr w:type="spellEnd"/>
      <w:r w:rsidRPr="009036C0">
        <w:t>("</w:t>
      </w:r>
      <w:proofErr w:type="spellStart"/>
      <w:r w:rsidRPr="009036C0">
        <w:t>view","modify","delete</w:t>
      </w:r>
      <w:proofErr w:type="spellEnd"/>
      <w:r w:rsidRPr="009036C0">
        <w:t>"),</w:t>
      </w:r>
    </w:p>
    <w:p w14:paraId="7E81C237" w14:textId="28273E5A" w:rsidR="002C7015" w:rsidRPr="009036C0" w:rsidRDefault="002C7015" w:rsidP="002C7015">
      <w:r w:rsidRPr="009036C0">
        <w:t>`</w:t>
      </w:r>
      <w:proofErr w:type="spellStart"/>
      <w:r w:rsidRPr="009036C0">
        <w:t>from_ip</w:t>
      </w:r>
      <w:proofErr w:type="spellEnd"/>
      <w:r w:rsidRPr="009036C0">
        <w:t xml:space="preserve">` </w:t>
      </w:r>
      <w:proofErr w:type="gramStart"/>
      <w:r w:rsidRPr="009036C0">
        <w:t>varchar(</w:t>
      </w:r>
      <w:proofErr w:type="gramEnd"/>
      <w:r w:rsidRPr="009036C0">
        <w:t>45),</w:t>
      </w:r>
    </w:p>
    <w:p w14:paraId="5304ADB1" w14:textId="048FD75E" w:rsidR="002C7015" w:rsidRPr="009036C0" w:rsidRDefault="002C7015" w:rsidP="002C7015">
      <w:r w:rsidRPr="009036C0">
        <w:t>`</w:t>
      </w:r>
      <w:proofErr w:type="spellStart"/>
      <w:r w:rsidRPr="009036C0">
        <w:t>upload_date</w:t>
      </w:r>
      <w:proofErr w:type="spellEnd"/>
      <w:r w:rsidRPr="009036C0">
        <w:t>` datetime</w:t>
      </w:r>
    </w:p>
    <w:p w14:paraId="758846EC" w14:textId="77777777" w:rsidR="002C7015" w:rsidRPr="009036C0" w:rsidRDefault="002C7015" w:rsidP="002C7015">
      <w:r w:rsidRPr="009036C0">
        <w:t>);</w:t>
      </w:r>
    </w:p>
    <w:p w14:paraId="0815D3F5" w14:textId="77777777" w:rsidR="002C7015" w:rsidRPr="009036C0" w:rsidRDefault="002C7015" w:rsidP="002C7015"/>
    <w:p w14:paraId="48711A2C" w14:textId="77777777" w:rsidR="002C7015" w:rsidRPr="009036C0" w:rsidRDefault="002C7015" w:rsidP="002C7015">
      <w:r w:rsidRPr="009036C0">
        <w:t>ALTER TABLE `stores` ADD FOREIGN KEY (`</w:t>
      </w:r>
      <w:proofErr w:type="spellStart"/>
      <w:r w:rsidRPr="009036C0">
        <w:t>company_id</w:t>
      </w:r>
      <w:proofErr w:type="spellEnd"/>
      <w:r w:rsidRPr="009036C0">
        <w:t>`) REFERENCES `company` (`id`</w:t>
      </w:r>
      <w:proofErr w:type="gramStart"/>
      <w:r w:rsidRPr="009036C0">
        <w:t>);</w:t>
      </w:r>
      <w:proofErr w:type="gramEnd"/>
    </w:p>
    <w:p w14:paraId="3605DE5B" w14:textId="77777777" w:rsidR="002C7015" w:rsidRPr="009036C0" w:rsidRDefault="002C7015" w:rsidP="002C7015"/>
    <w:p w14:paraId="1A3010C5" w14:textId="77777777" w:rsidR="002C7015" w:rsidRPr="009036C0" w:rsidRDefault="002C7015" w:rsidP="002C7015">
      <w:r w:rsidRPr="009036C0">
        <w:t>ALTER TABLE `users` ADD FOREIGN KEY (`</w:t>
      </w:r>
      <w:proofErr w:type="spellStart"/>
      <w:r w:rsidRPr="009036C0">
        <w:t>store_id</w:t>
      </w:r>
      <w:proofErr w:type="spellEnd"/>
      <w:r w:rsidRPr="009036C0">
        <w:t>`) REFERENCES `stores` (`id`</w:t>
      </w:r>
      <w:proofErr w:type="gramStart"/>
      <w:r w:rsidRPr="009036C0">
        <w:t>);</w:t>
      </w:r>
      <w:proofErr w:type="gramEnd"/>
    </w:p>
    <w:p w14:paraId="41000286" w14:textId="77777777" w:rsidR="002C7015" w:rsidRPr="009036C0" w:rsidRDefault="002C7015" w:rsidP="002C7015"/>
    <w:p w14:paraId="386DA7EC" w14:textId="77777777" w:rsidR="002C7015" w:rsidRPr="009036C0" w:rsidRDefault="002C7015" w:rsidP="002C7015">
      <w:r w:rsidRPr="009036C0">
        <w:t>ALTER TABLE `users` ADD FOREIGN KEY (`</w:t>
      </w:r>
      <w:proofErr w:type="spellStart"/>
      <w:r w:rsidRPr="009036C0">
        <w:t>rol_id</w:t>
      </w:r>
      <w:proofErr w:type="spellEnd"/>
      <w:r w:rsidRPr="009036C0">
        <w:t>`) REFERENCES `</w:t>
      </w:r>
      <w:proofErr w:type="spellStart"/>
      <w:r w:rsidRPr="009036C0">
        <w:t>rols`</w:t>
      </w:r>
      <w:proofErr w:type="spellEnd"/>
      <w:r w:rsidRPr="009036C0">
        <w:t xml:space="preserve"> (`id`</w:t>
      </w:r>
      <w:proofErr w:type="gramStart"/>
      <w:r w:rsidRPr="009036C0">
        <w:t>);</w:t>
      </w:r>
      <w:proofErr w:type="gramEnd"/>
    </w:p>
    <w:p w14:paraId="61CFC905" w14:textId="77777777" w:rsidR="002C7015" w:rsidRPr="009036C0" w:rsidRDefault="002C7015" w:rsidP="002C7015"/>
    <w:p w14:paraId="7B5FBF2C" w14:textId="77777777" w:rsidR="002C7015" w:rsidRPr="009036C0" w:rsidRDefault="002C7015" w:rsidP="002C7015">
      <w:r w:rsidRPr="009036C0">
        <w:lastRenderedPageBreak/>
        <w:t>ALTER TABLE `</w:t>
      </w:r>
      <w:proofErr w:type="spellStart"/>
      <w:r w:rsidRPr="009036C0">
        <w:t>permissions_rols</w:t>
      </w:r>
      <w:proofErr w:type="spellEnd"/>
      <w:r w:rsidRPr="009036C0">
        <w:t>` ADD FOREIGN KEY (`</w:t>
      </w:r>
      <w:proofErr w:type="spellStart"/>
      <w:r w:rsidRPr="009036C0">
        <w:t>rol_id</w:t>
      </w:r>
      <w:proofErr w:type="spellEnd"/>
      <w:r w:rsidRPr="009036C0">
        <w:t>`) REFERENCES `</w:t>
      </w:r>
      <w:proofErr w:type="spellStart"/>
      <w:r w:rsidRPr="009036C0">
        <w:t>rols`</w:t>
      </w:r>
      <w:proofErr w:type="spellEnd"/>
      <w:r w:rsidRPr="009036C0">
        <w:t xml:space="preserve"> (`id`</w:t>
      </w:r>
      <w:proofErr w:type="gramStart"/>
      <w:r w:rsidRPr="009036C0">
        <w:t>);</w:t>
      </w:r>
      <w:proofErr w:type="gramEnd"/>
    </w:p>
    <w:p w14:paraId="2335EC94" w14:textId="77777777" w:rsidR="002C7015" w:rsidRPr="009036C0" w:rsidRDefault="002C7015" w:rsidP="002C7015"/>
    <w:p w14:paraId="66C1AB53" w14:textId="77777777" w:rsidR="002C7015" w:rsidRPr="009036C0" w:rsidRDefault="002C7015" w:rsidP="002C7015">
      <w:r w:rsidRPr="009036C0">
        <w:t>ALTER TABLE `</w:t>
      </w:r>
      <w:proofErr w:type="spellStart"/>
      <w:r w:rsidRPr="009036C0">
        <w:t>permissions_rols</w:t>
      </w:r>
      <w:proofErr w:type="spellEnd"/>
      <w:r w:rsidRPr="009036C0">
        <w:t>` ADD FOREIGN KEY (`</w:t>
      </w:r>
      <w:proofErr w:type="spellStart"/>
      <w:r w:rsidRPr="009036C0">
        <w:t>permission_id</w:t>
      </w:r>
      <w:proofErr w:type="spellEnd"/>
      <w:r w:rsidRPr="009036C0">
        <w:t>`) REFERENCES `permissions` (`id`</w:t>
      </w:r>
      <w:proofErr w:type="gramStart"/>
      <w:r w:rsidRPr="009036C0">
        <w:t>);</w:t>
      </w:r>
      <w:proofErr w:type="gramEnd"/>
    </w:p>
    <w:p w14:paraId="2ED68CE2" w14:textId="77777777" w:rsidR="002C7015" w:rsidRPr="009036C0" w:rsidRDefault="002C7015" w:rsidP="002C7015"/>
    <w:p w14:paraId="77E78BFF" w14:textId="77777777" w:rsidR="002C7015" w:rsidRPr="009036C0" w:rsidRDefault="002C7015" w:rsidP="002C7015">
      <w:r w:rsidRPr="009036C0">
        <w:t>ALTER TABLE `</w:t>
      </w:r>
      <w:proofErr w:type="spellStart"/>
      <w:r w:rsidRPr="009036C0">
        <w:t>detail_sale</w:t>
      </w:r>
      <w:proofErr w:type="spellEnd"/>
      <w:r w:rsidRPr="009036C0">
        <w:t>` ADD FOREIGN KEY (`</w:t>
      </w:r>
      <w:proofErr w:type="spellStart"/>
      <w:r w:rsidRPr="009036C0">
        <w:t>sale_id</w:t>
      </w:r>
      <w:proofErr w:type="spellEnd"/>
      <w:r w:rsidRPr="009036C0">
        <w:t>`) REFERENCES `sale` (`id`</w:t>
      </w:r>
      <w:proofErr w:type="gramStart"/>
      <w:r w:rsidRPr="009036C0">
        <w:t>);</w:t>
      </w:r>
      <w:proofErr w:type="gramEnd"/>
    </w:p>
    <w:p w14:paraId="08F2A3EF" w14:textId="77777777" w:rsidR="002C7015" w:rsidRPr="009036C0" w:rsidRDefault="002C7015" w:rsidP="002C7015"/>
    <w:p w14:paraId="5F87C9AF" w14:textId="77777777" w:rsidR="002C7015" w:rsidRPr="009036C0" w:rsidRDefault="002C7015" w:rsidP="002C7015">
      <w:r w:rsidRPr="009036C0">
        <w:t>ALTER TABLE `</w:t>
      </w:r>
      <w:proofErr w:type="spellStart"/>
      <w:r w:rsidRPr="009036C0">
        <w:t>detail_sale</w:t>
      </w:r>
      <w:proofErr w:type="spellEnd"/>
      <w:r w:rsidRPr="009036C0">
        <w:t>` ADD FOREIGN KEY (`</w:t>
      </w:r>
      <w:proofErr w:type="spellStart"/>
      <w:r w:rsidRPr="009036C0">
        <w:t>product_type_id</w:t>
      </w:r>
      <w:proofErr w:type="spellEnd"/>
      <w:r w:rsidRPr="009036C0">
        <w:t>`) REFERENCES `</w:t>
      </w:r>
      <w:proofErr w:type="spellStart"/>
      <w:r w:rsidRPr="009036C0">
        <w:t>product_type</w:t>
      </w:r>
      <w:proofErr w:type="spellEnd"/>
      <w:r w:rsidRPr="009036C0">
        <w:t>` (`id`</w:t>
      </w:r>
      <w:proofErr w:type="gramStart"/>
      <w:r w:rsidRPr="009036C0">
        <w:t>);</w:t>
      </w:r>
      <w:proofErr w:type="gramEnd"/>
    </w:p>
    <w:p w14:paraId="775131D0" w14:textId="77777777" w:rsidR="002C7015" w:rsidRPr="009036C0" w:rsidRDefault="002C7015" w:rsidP="002C7015"/>
    <w:p w14:paraId="00F0E058" w14:textId="77777777" w:rsidR="002C7015" w:rsidRPr="009036C0" w:rsidRDefault="002C7015" w:rsidP="002C7015">
      <w:r w:rsidRPr="009036C0">
        <w:t>ALTER TABLE `sale` ADD FOREIGN KEY (`</w:t>
      </w:r>
      <w:proofErr w:type="spellStart"/>
      <w:r w:rsidRPr="009036C0">
        <w:t>user_id</w:t>
      </w:r>
      <w:proofErr w:type="spellEnd"/>
      <w:r w:rsidRPr="009036C0">
        <w:t>`) REFERENCES `users` (`id`</w:t>
      </w:r>
      <w:proofErr w:type="gramStart"/>
      <w:r w:rsidRPr="009036C0">
        <w:t>);</w:t>
      </w:r>
      <w:proofErr w:type="gramEnd"/>
    </w:p>
    <w:p w14:paraId="33DB331C" w14:textId="77777777" w:rsidR="002C7015" w:rsidRPr="009036C0" w:rsidRDefault="002C7015" w:rsidP="002C7015"/>
    <w:p w14:paraId="7B449A47" w14:textId="77777777" w:rsidR="002C7015" w:rsidRPr="009036C0" w:rsidRDefault="002C7015" w:rsidP="002C7015">
      <w:r w:rsidRPr="009036C0">
        <w:t>ALTER TABLE `inventory` ADD FOREIGN KEY (`</w:t>
      </w:r>
      <w:proofErr w:type="spellStart"/>
      <w:r w:rsidRPr="009036C0">
        <w:t>provider_id</w:t>
      </w:r>
      <w:proofErr w:type="spellEnd"/>
      <w:r w:rsidRPr="009036C0">
        <w:t>`) REFERENCES `provider` (`id`</w:t>
      </w:r>
      <w:proofErr w:type="gramStart"/>
      <w:r w:rsidRPr="009036C0">
        <w:t>);</w:t>
      </w:r>
      <w:proofErr w:type="gramEnd"/>
    </w:p>
    <w:p w14:paraId="11DF8AB9" w14:textId="77777777" w:rsidR="002C7015" w:rsidRPr="009036C0" w:rsidRDefault="002C7015" w:rsidP="002C7015"/>
    <w:p w14:paraId="47D98CE2" w14:textId="77777777" w:rsidR="002C7015" w:rsidRPr="009036C0" w:rsidRDefault="002C7015" w:rsidP="002C7015">
      <w:r w:rsidRPr="009036C0">
        <w:t>ALTER TABLE `purchase` ADD FOREIGN KEY (`</w:t>
      </w:r>
      <w:proofErr w:type="spellStart"/>
      <w:r w:rsidRPr="009036C0">
        <w:t>user_id</w:t>
      </w:r>
      <w:proofErr w:type="spellEnd"/>
      <w:r w:rsidRPr="009036C0">
        <w:t>`) REFERENCES `users` (`id`</w:t>
      </w:r>
      <w:proofErr w:type="gramStart"/>
      <w:r w:rsidRPr="009036C0">
        <w:t>);</w:t>
      </w:r>
      <w:proofErr w:type="gramEnd"/>
    </w:p>
    <w:p w14:paraId="7FFEA459" w14:textId="77777777" w:rsidR="002C7015" w:rsidRPr="009036C0" w:rsidRDefault="002C7015" w:rsidP="002C7015"/>
    <w:p w14:paraId="66F3D9E6" w14:textId="77777777" w:rsidR="002C7015" w:rsidRPr="009036C0" w:rsidRDefault="002C7015" w:rsidP="002C7015">
      <w:r w:rsidRPr="009036C0">
        <w:t>ALTER TABLE `purchase` ADD FOREIGN KEY (`</w:t>
      </w:r>
      <w:proofErr w:type="spellStart"/>
      <w:r w:rsidRPr="009036C0">
        <w:t>store_id</w:t>
      </w:r>
      <w:proofErr w:type="spellEnd"/>
      <w:r w:rsidRPr="009036C0">
        <w:t>`) REFERENCES `stores` (`id`</w:t>
      </w:r>
      <w:proofErr w:type="gramStart"/>
      <w:r w:rsidRPr="009036C0">
        <w:t>);</w:t>
      </w:r>
      <w:proofErr w:type="gramEnd"/>
    </w:p>
    <w:p w14:paraId="33FB383A" w14:textId="77777777" w:rsidR="002C7015" w:rsidRPr="009036C0" w:rsidRDefault="002C7015" w:rsidP="002C7015"/>
    <w:p w14:paraId="47A8E395" w14:textId="77777777" w:rsidR="002C7015" w:rsidRPr="009036C0" w:rsidRDefault="002C7015" w:rsidP="002C7015">
      <w:r w:rsidRPr="009036C0">
        <w:t>ALTER TABLE `</w:t>
      </w:r>
      <w:proofErr w:type="spellStart"/>
      <w:r w:rsidRPr="009036C0">
        <w:t>purchaseDetail</w:t>
      </w:r>
      <w:proofErr w:type="spellEnd"/>
      <w:r w:rsidRPr="009036C0">
        <w:t>` ADD FOREIGN KEY (`</w:t>
      </w:r>
      <w:proofErr w:type="spellStart"/>
      <w:r w:rsidRPr="009036C0">
        <w:t>inventory_id</w:t>
      </w:r>
      <w:proofErr w:type="spellEnd"/>
      <w:r w:rsidRPr="009036C0">
        <w:t>`) REFERENCES `inventory` (`id`</w:t>
      </w:r>
      <w:proofErr w:type="gramStart"/>
      <w:r w:rsidRPr="009036C0">
        <w:t>);</w:t>
      </w:r>
      <w:proofErr w:type="gramEnd"/>
    </w:p>
    <w:p w14:paraId="352FB527" w14:textId="77777777" w:rsidR="002C7015" w:rsidRPr="009036C0" w:rsidRDefault="002C7015" w:rsidP="002C7015"/>
    <w:p w14:paraId="024573D6" w14:textId="77777777" w:rsidR="002C7015" w:rsidRPr="009036C0" w:rsidRDefault="002C7015" w:rsidP="002C7015">
      <w:r w:rsidRPr="009036C0">
        <w:t>ALTER TABLE `</w:t>
      </w:r>
      <w:proofErr w:type="spellStart"/>
      <w:r w:rsidRPr="009036C0">
        <w:t>purchaseDetail</w:t>
      </w:r>
      <w:proofErr w:type="spellEnd"/>
      <w:r w:rsidRPr="009036C0">
        <w:t>` ADD FOREIGN KEY (`</w:t>
      </w:r>
      <w:proofErr w:type="spellStart"/>
      <w:r w:rsidRPr="009036C0">
        <w:t>purchase_id</w:t>
      </w:r>
      <w:proofErr w:type="spellEnd"/>
      <w:r w:rsidRPr="009036C0">
        <w:t>`) REFERENCES `purchase` (`id`</w:t>
      </w:r>
      <w:proofErr w:type="gramStart"/>
      <w:r w:rsidRPr="009036C0">
        <w:t>);</w:t>
      </w:r>
      <w:proofErr w:type="gramEnd"/>
    </w:p>
    <w:p w14:paraId="3D7983FA" w14:textId="77777777" w:rsidR="002C7015" w:rsidRPr="009036C0" w:rsidRDefault="002C7015" w:rsidP="002C7015"/>
    <w:p w14:paraId="79C8E03E" w14:textId="77777777" w:rsidR="002C7015" w:rsidRPr="009036C0" w:rsidRDefault="002C7015" w:rsidP="002C7015">
      <w:r w:rsidRPr="009036C0">
        <w:t>ALTER TABLE `</w:t>
      </w:r>
      <w:proofErr w:type="spellStart"/>
      <w:r w:rsidRPr="009036C0">
        <w:t>logs_sistema</w:t>
      </w:r>
      <w:proofErr w:type="spellEnd"/>
      <w:r w:rsidRPr="009036C0">
        <w:t>` ADD CONSTRAINT `logs_sistema_ibfk_1` FOREIGN KEY (`</w:t>
      </w:r>
      <w:proofErr w:type="spellStart"/>
      <w:r w:rsidRPr="009036C0">
        <w:t>resource_id</w:t>
      </w:r>
      <w:proofErr w:type="spellEnd"/>
      <w:r w:rsidRPr="009036C0">
        <w:t>`) REFERENCES `resource`(`id`</w:t>
      </w:r>
      <w:proofErr w:type="gramStart"/>
      <w:r w:rsidRPr="009036C0">
        <w:t>);</w:t>
      </w:r>
      <w:proofErr w:type="gramEnd"/>
    </w:p>
    <w:p w14:paraId="2A4F93E0" w14:textId="77777777" w:rsidR="002C7015" w:rsidRPr="009036C0" w:rsidRDefault="002C7015" w:rsidP="002C7015"/>
    <w:p w14:paraId="49E8BAD6" w14:textId="77777777" w:rsidR="002C7015" w:rsidRPr="009036C0" w:rsidRDefault="002C7015" w:rsidP="002C7015">
      <w:r w:rsidRPr="009036C0">
        <w:t>ALTER TABLE `</w:t>
      </w:r>
      <w:proofErr w:type="spellStart"/>
      <w:r w:rsidRPr="009036C0">
        <w:t>logs_sistema</w:t>
      </w:r>
      <w:proofErr w:type="spellEnd"/>
      <w:r w:rsidRPr="009036C0">
        <w:t>` ADD FOREIGN KEY (`</w:t>
      </w:r>
      <w:proofErr w:type="spellStart"/>
      <w:r w:rsidRPr="009036C0">
        <w:t>user_id</w:t>
      </w:r>
      <w:proofErr w:type="spellEnd"/>
      <w:r w:rsidRPr="009036C0">
        <w:t>`) REFERENCES `users` (`id`</w:t>
      </w:r>
      <w:proofErr w:type="gramStart"/>
      <w:r w:rsidRPr="009036C0">
        <w:t>);</w:t>
      </w:r>
      <w:proofErr w:type="gramEnd"/>
    </w:p>
    <w:p w14:paraId="00548202" w14:textId="77777777" w:rsidR="002C7015" w:rsidRPr="009036C0" w:rsidRDefault="002C7015" w:rsidP="002C7015"/>
    <w:p w14:paraId="450C272C" w14:textId="77777777" w:rsidR="002C7015" w:rsidRPr="009036C0" w:rsidRDefault="002C7015" w:rsidP="002C7015">
      <w:r w:rsidRPr="009036C0">
        <w:t>ALTER TABLE `files` ADD FOREIGN KEY (`</w:t>
      </w:r>
      <w:proofErr w:type="spellStart"/>
      <w:r w:rsidRPr="009036C0">
        <w:t>store_id</w:t>
      </w:r>
      <w:proofErr w:type="spellEnd"/>
      <w:r w:rsidRPr="009036C0">
        <w:t>`) REFERENCES `stores` (`id`</w:t>
      </w:r>
      <w:proofErr w:type="gramStart"/>
      <w:r w:rsidRPr="009036C0">
        <w:t>);</w:t>
      </w:r>
      <w:proofErr w:type="gramEnd"/>
    </w:p>
    <w:p w14:paraId="7E478F69" w14:textId="77777777" w:rsidR="002C7015" w:rsidRPr="009036C0" w:rsidRDefault="002C7015" w:rsidP="002C7015"/>
    <w:p w14:paraId="1A55A1DD" w14:textId="77777777" w:rsidR="002C7015" w:rsidRPr="009036C0" w:rsidRDefault="002C7015" w:rsidP="002C7015">
      <w:r w:rsidRPr="009036C0">
        <w:t>ALTER TABLE `reports` ADD FOREIGN KEY (`</w:t>
      </w:r>
      <w:proofErr w:type="spellStart"/>
      <w:r w:rsidRPr="009036C0">
        <w:t>user_id</w:t>
      </w:r>
      <w:proofErr w:type="spellEnd"/>
      <w:r w:rsidRPr="009036C0">
        <w:t>`) REFERENCES `users` (`id`</w:t>
      </w:r>
      <w:proofErr w:type="gramStart"/>
      <w:r w:rsidRPr="009036C0">
        <w:t>);</w:t>
      </w:r>
      <w:proofErr w:type="gramEnd"/>
    </w:p>
    <w:p w14:paraId="622F525B" w14:textId="77777777" w:rsidR="002C7015" w:rsidRDefault="002C7015" w:rsidP="002C7015">
      <w:pPr>
        <w:rPr>
          <w:b/>
          <w:bCs/>
        </w:rPr>
      </w:pPr>
    </w:p>
    <w:p w14:paraId="4C775A4E" w14:textId="77777777" w:rsidR="002C7015" w:rsidRDefault="002C7015" w:rsidP="002C7015">
      <w:pPr>
        <w:rPr>
          <w:b/>
          <w:bCs/>
        </w:rPr>
      </w:pPr>
    </w:p>
    <w:p w14:paraId="19D035BC" w14:textId="77777777" w:rsidR="002C7015" w:rsidRDefault="002C7015" w:rsidP="002C7015">
      <w:pPr>
        <w:rPr>
          <w:b/>
          <w:bCs/>
        </w:rPr>
      </w:pPr>
    </w:p>
    <w:p w14:paraId="63AA2724" w14:textId="77777777" w:rsidR="002C7015" w:rsidRDefault="002C7015" w:rsidP="002C7015">
      <w:pPr>
        <w:rPr>
          <w:b/>
          <w:bCs/>
        </w:rPr>
      </w:pPr>
    </w:p>
    <w:p w14:paraId="11AC729D" w14:textId="77777777" w:rsidR="002C7015" w:rsidRDefault="002C7015" w:rsidP="002C7015">
      <w:pPr>
        <w:rPr>
          <w:b/>
          <w:bCs/>
        </w:rPr>
      </w:pPr>
    </w:p>
    <w:p w14:paraId="1FB59F0B" w14:textId="77777777" w:rsidR="002C7015" w:rsidRPr="009036C0" w:rsidRDefault="002C7015" w:rsidP="002C7015">
      <w:pPr>
        <w:pStyle w:val="Heading2"/>
        <w:ind w:firstLine="720"/>
      </w:pPr>
      <w:r w:rsidRPr="009036C0">
        <w:t>EER Base de Datos</w:t>
      </w:r>
    </w:p>
    <w:p w14:paraId="481CDBB9" w14:textId="584371CD" w:rsidR="002C7015" w:rsidRDefault="002C7015" w:rsidP="002C7015">
      <w:r>
        <w:rPr>
          <w:noProof/>
        </w:rPr>
        <w:drawing>
          <wp:inline distT="0" distB="0" distL="0" distR="0" wp14:anchorId="30903CB6" wp14:editId="4B52238A">
            <wp:extent cx="5943600" cy="4843780"/>
            <wp:effectExtent l="0" t="0" r="0" b="0"/>
            <wp:docPr id="116079867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98671" name="Picture 1" descr="A computer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3EC5" w14:textId="77777777" w:rsidR="002C7015" w:rsidRDefault="002C7015" w:rsidP="002C7015">
      <w:pPr>
        <w:pStyle w:val="Title"/>
      </w:pPr>
    </w:p>
    <w:p w14:paraId="3D652343" w14:textId="6E02AB82" w:rsidR="002C7015" w:rsidRDefault="00F54B69" w:rsidP="002C7015">
      <w:pPr>
        <w:pStyle w:val="Title"/>
      </w:pPr>
      <w:r>
        <w:object w:dxaOrig="1516" w:dyaOrig="989" w14:anchorId="777A87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.15pt" o:ole="">
            <v:imagedata r:id="rId10" o:title=""/>
          </v:shape>
          <o:OLEObject Type="Embed" ProgID="Package" ShapeID="_x0000_i1025" DrawAspect="Icon" ObjectID="_1817544245" r:id="rId11"/>
        </w:object>
      </w:r>
    </w:p>
    <w:p w14:paraId="7A307A94" w14:textId="77777777" w:rsidR="005B47FD" w:rsidRDefault="005B47FD" w:rsidP="005B47FD">
      <w:pPr>
        <w:pStyle w:val="Title"/>
      </w:pPr>
    </w:p>
    <w:p w14:paraId="51DE4384" w14:textId="77777777" w:rsidR="002C7015" w:rsidRDefault="002C7015" w:rsidP="002C7015">
      <w:pPr>
        <w:pStyle w:val="Title"/>
      </w:pPr>
    </w:p>
    <w:p w14:paraId="2A021420" w14:textId="77777777" w:rsidR="002C7015" w:rsidRDefault="002C7015" w:rsidP="002C7015">
      <w:pPr>
        <w:pStyle w:val="Title"/>
      </w:pPr>
    </w:p>
    <w:p w14:paraId="05DE9D43" w14:textId="56D0F98A" w:rsidR="005D7D9B" w:rsidRPr="002C7015" w:rsidRDefault="009F02DA" w:rsidP="002C7015">
      <w:pPr>
        <w:pStyle w:val="Heading1"/>
        <w:rPr>
          <w:sz w:val="52"/>
          <w:szCs w:val="52"/>
        </w:rPr>
      </w:pPr>
      <w:r w:rsidRPr="002C7015">
        <w:rPr>
          <w:sz w:val="52"/>
          <w:szCs w:val="52"/>
        </w:rPr>
        <w:t xml:space="preserve">SQL QA Workbench - </w:t>
      </w:r>
      <w:proofErr w:type="spellStart"/>
      <w:r w:rsidRPr="002C7015">
        <w:rPr>
          <w:sz w:val="52"/>
          <w:szCs w:val="52"/>
        </w:rPr>
        <w:t>Reporte</w:t>
      </w:r>
      <w:proofErr w:type="spellEnd"/>
      <w:r w:rsidRPr="002C7015">
        <w:rPr>
          <w:sz w:val="52"/>
          <w:szCs w:val="52"/>
        </w:rPr>
        <w:t xml:space="preserve"> de </w:t>
      </w:r>
      <w:proofErr w:type="spellStart"/>
      <w:r w:rsidRPr="002C7015">
        <w:rPr>
          <w:sz w:val="52"/>
          <w:szCs w:val="52"/>
        </w:rPr>
        <w:t>Migración</w:t>
      </w:r>
      <w:proofErr w:type="spellEnd"/>
    </w:p>
    <w:p w14:paraId="0F2C7A2E" w14:textId="77777777" w:rsidR="00D2514A" w:rsidRDefault="009F02DA" w:rsidP="002C7015">
      <w:r>
        <w:t>------------------------------------------------------------------------------------</w:t>
      </w:r>
      <w:r>
        <w:br/>
        <w:t>MySQL Workbench Migration Wizard Report</w:t>
      </w:r>
      <w:r>
        <w:br/>
      </w:r>
      <w:r>
        <w:br/>
        <w:t>Date: Fri Aug 22 00:25:05 2025</w:t>
      </w:r>
      <w:r>
        <w:br/>
        <w:t>Source: MySQL 9.4.0</w:t>
      </w:r>
      <w:r>
        <w:br/>
        <w:t>Target: MySQL 9.4.0</w:t>
      </w:r>
      <w:r>
        <w:br/>
        <w:t>------------------------------------------------------------------------------------</w:t>
      </w:r>
    </w:p>
    <w:p w14:paraId="3857EAF0" w14:textId="77777777" w:rsidR="00D2514A" w:rsidRDefault="00D2514A" w:rsidP="00D2514A">
      <w:pPr>
        <w:pStyle w:val="Heading1"/>
        <w:ind w:firstLine="720"/>
      </w:pPr>
      <w:r>
        <w:t>I. Migration</w:t>
      </w:r>
    </w:p>
    <w:p w14:paraId="1FDCC3D2" w14:textId="77777777" w:rsidR="00D2514A" w:rsidRDefault="00D2514A" w:rsidP="00D2514A">
      <w:pPr>
        <w:pStyle w:val="Heading2"/>
      </w:pPr>
      <w:r>
        <w:t>1. Summary</w:t>
      </w:r>
    </w:p>
    <w:p w14:paraId="7350FF77" w14:textId="77777777" w:rsidR="00D2514A" w:rsidRDefault="00D2514A" w:rsidP="00D2514A">
      <w:r>
        <w:t>Number of migrated schemas: 1</w:t>
      </w:r>
      <w:r>
        <w:br/>
      </w:r>
      <w:r>
        <w:br/>
        <w:t xml:space="preserve">1. </w:t>
      </w:r>
      <w:proofErr w:type="spellStart"/>
      <w:r>
        <w:t>gestok_app</w:t>
      </w:r>
      <w:proofErr w:type="spellEnd"/>
      <w:r>
        <w:br/>
        <w:t xml:space="preserve">Source Schema: </w:t>
      </w:r>
      <w:proofErr w:type="spellStart"/>
      <w:r>
        <w:t>gestok_app</w:t>
      </w:r>
      <w:proofErr w:type="spellEnd"/>
      <w:r>
        <w:br/>
      </w:r>
      <w:r>
        <w:br/>
        <w:t>- Tables: 17</w:t>
      </w:r>
      <w:r>
        <w:br/>
        <w:t>- Triggers: 0</w:t>
      </w:r>
      <w:r>
        <w:br/>
        <w:t>- Views: 0</w:t>
      </w:r>
      <w:r>
        <w:br/>
        <w:t>- Stored Procedures: 0</w:t>
      </w:r>
      <w:r>
        <w:br/>
        <w:t>- Functions: 0</w:t>
      </w:r>
      <w:r>
        <w:br/>
      </w:r>
    </w:p>
    <w:p w14:paraId="05657092" w14:textId="77777777" w:rsidR="00D2514A" w:rsidRDefault="00D2514A" w:rsidP="00D2514A">
      <w:pPr>
        <w:pStyle w:val="Heading2"/>
      </w:pPr>
      <w:r>
        <w:lastRenderedPageBreak/>
        <w:t>2. Migration Issues</w:t>
      </w:r>
    </w:p>
    <w:p w14:paraId="1F9C39BA" w14:textId="77777777" w:rsidR="00D2514A" w:rsidRDefault="00D2514A" w:rsidP="00D2514A">
      <w:r>
        <w:t xml:space="preserve">No issues </w:t>
      </w:r>
      <w:proofErr w:type="gramStart"/>
      <w:r>
        <w:t>detected</w:t>
      </w:r>
      <w:proofErr w:type="gramEnd"/>
      <w:r>
        <w:t>.</w:t>
      </w:r>
    </w:p>
    <w:p w14:paraId="475F603F" w14:textId="77777777" w:rsidR="00D2514A" w:rsidRDefault="00D2514A" w:rsidP="00D2514A">
      <w:pPr>
        <w:pStyle w:val="Heading2"/>
      </w:pPr>
      <w:r>
        <w:t>3. Object Creation Issues</w:t>
      </w:r>
    </w:p>
    <w:p w14:paraId="30FC3C43" w14:textId="77777777" w:rsidR="00D2514A" w:rsidRDefault="00D2514A" w:rsidP="00D2514A">
      <w:r>
        <w:t xml:space="preserve">No issues </w:t>
      </w:r>
      <w:proofErr w:type="gramStart"/>
      <w:r>
        <w:t>detected</w:t>
      </w:r>
      <w:proofErr w:type="gramEnd"/>
      <w:r>
        <w:t>.</w:t>
      </w:r>
    </w:p>
    <w:p w14:paraId="57A094FB" w14:textId="77777777" w:rsidR="00D2514A" w:rsidRDefault="00D2514A" w:rsidP="00D2514A">
      <w:pPr>
        <w:pStyle w:val="Heading2"/>
      </w:pPr>
      <w:r>
        <w:t>4. Migration Details</w:t>
      </w:r>
    </w:p>
    <w:p w14:paraId="46803554" w14:textId="77777777" w:rsidR="00D2514A" w:rsidRDefault="00D2514A" w:rsidP="00D2514A">
      <w:r>
        <w:t xml:space="preserve">Se </w:t>
      </w:r>
      <w:proofErr w:type="spellStart"/>
      <w:r>
        <w:t>listan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migradas</w:t>
      </w:r>
      <w:proofErr w:type="spellEnd"/>
      <w:r>
        <w:t xml:space="preserve"> con sus </w:t>
      </w:r>
      <w:proofErr w:type="spellStart"/>
      <w:r>
        <w:t>columnas</w:t>
      </w:r>
      <w:proofErr w:type="spellEnd"/>
      <w:r>
        <w:t xml:space="preserve">, claves </w:t>
      </w:r>
      <w:proofErr w:type="spellStart"/>
      <w:r>
        <w:t>foráneas</w:t>
      </w:r>
      <w:proofErr w:type="spellEnd"/>
      <w:r>
        <w:t xml:space="preserve"> e </w:t>
      </w:r>
      <w:proofErr w:type="spellStart"/>
      <w:r>
        <w:t>índices</w:t>
      </w:r>
      <w:proofErr w:type="spellEnd"/>
      <w:r>
        <w:t>.</w:t>
      </w:r>
    </w:p>
    <w:p w14:paraId="3F8AB0AE" w14:textId="77777777" w:rsidR="00D2514A" w:rsidRDefault="00D2514A" w:rsidP="00D2514A">
      <w:pPr>
        <w:pStyle w:val="ListBullet"/>
      </w:pPr>
      <w:r>
        <w:t>4.1. company (</w:t>
      </w:r>
      <w:proofErr w:type="spellStart"/>
      <w:r>
        <w:t>empresa</w:t>
      </w:r>
      <w:proofErr w:type="spellEnd"/>
      <w:r>
        <w:t xml:space="preserve"> principal) - 12 </w:t>
      </w:r>
      <w:proofErr w:type="spellStart"/>
      <w:r>
        <w:t>columnas</w:t>
      </w:r>
      <w:proofErr w:type="spellEnd"/>
      <w:r>
        <w:t xml:space="preserve">, PK </w:t>
      </w:r>
      <w:proofErr w:type="spellStart"/>
      <w:r>
        <w:t>en</w:t>
      </w:r>
      <w:proofErr w:type="spellEnd"/>
      <w:r>
        <w:t xml:space="preserve"> id, FK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company_id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stores.</w:t>
      </w:r>
    </w:p>
    <w:p w14:paraId="46A8E2E5" w14:textId="77777777" w:rsidR="00D2514A" w:rsidRDefault="00D2514A" w:rsidP="00D2514A">
      <w:pPr>
        <w:pStyle w:val="ListBullet"/>
      </w:pPr>
      <w:r>
        <w:t xml:space="preserve">4.2. </w:t>
      </w:r>
      <w:proofErr w:type="spellStart"/>
      <w:r>
        <w:t>detail_sale</w:t>
      </w:r>
      <w:proofErr w:type="spellEnd"/>
      <w:r>
        <w:t xml:space="preserve"> - </w:t>
      </w:r>
      <w:proofErr w:type="spellStart"/>
      <w:r>
        <w:t>relación</w:t>
      </w:r>
      <w:proofErr w:type="spellEnd"/>
      <w:r>
        <w:t xml:space="preserve"> con sale y </w:t>
      </w:r>
      <w:proofErr w:type="spellStart"/>
      <w:r>
        <w:t>product_type</w:t>
      </w:r>
      <w:proofErr w:type="spellEnd"/>
      <w:r>
        <w:t>.</w:t>
      </w:r>
    </w:p>
    <w:p w14:paraId="5815434E" w14:textId="77777777" w:rsidR="00D2514A" w:rsidRDefault="00D2514A" w:rsidP="00D2514A">
      <w:pPr>
        <w:pStyle w:val="ListBullet"/>
      </w:pPr>
      <w:r>
        <w:t xml:space="preserve">4.3. files - </w:t>
      </w:r>
      <w:proofErr w:type="spellStart"/>
      <w:r>
        <w:t>relación</w:t>
      </w:r>
      <w:proofErr w:type="spellEnd"/>
      <w:r>
        <w:t xml:space="preserve"> con stores.</w:t>
      </w:r>
    </w:p>
    <w:p w14:paraId="42C3F88E" w14:textId="77777777" w:rsidR="00D2514A" w:rsidRDefault="00D2514A" w:rsidP="00D2514A">
      <w:pPr>
        <w:pStyle w:val="ListBullet"/>
      </w:pPr>
      <w:r>
        <w:t xml:space="preserve">4.4. inventory - </w:t>
      </w:r>
      <w:proofErr w:type="spellStart"/>
      <w:r>
        <w:t>relación</w:t>
      </w:r>
      <w:proofErr w:type="spellEnd"/>
      <w:r>
        <w:t xml:space="preserve"> con provider.</w:t>
      </w:r>
    </w:p>
    <w:p w14:paraId="732324AB" w14:textId="77777777" w:rsidR="00D2514A" w:rsidRDefault="00D2514A" w:rsidP="00D2514A">
      <w:pPr>
        <w:pStyle w:val="ListBullet"/>
      </w:pPr>
      <w:r>
        <w:t xml:space="preserve">4.5. </w:t>
      </w:r>
      <w:proofErr w:type="spellStart"/>
      <w:r>
        <w:t>logs_sistema</w:t>
      </w:r>
      <w:proofErr w:type="spellEnd"/>
      <w:r>
        <w:t xml:space="preserve"> - </w:t>
      </w:r>
      <w:proofErr w:type="spellStart"/>
      <w:r>
        <w:t>relación</w:t>
      </w:r>
      <w:proofErr w:type="spellEnd"/>
      <w:r>
        <w:t xml:space="preserve"> con resource.</w:t>
      </w:r>
    </w:p>
    <w:p w14:paraId="2642A018" w14:textId="77777777" w:rsidR="00D2514A" w:rsidRDefault="00D2514A" w:rsidP="00D2514A">
      <w:pPr>
        <w:pStyle w:val="ListBullet"/>
      </w:pPr>
      <w:r>
        <w:t xml:space="preserve">4.6. permissions -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permisos</w:t>
      </w:r>
      <w:proofErr w:type="spellEnd"/>
      <w:r>
        <w:t>.</w:t>
      </w:r>
    </w:p>
    <w:p w14:paraId="650488D1" w14:textId="77777777" w:rsidR="00D2514A" w:rsidRDefault="00D2514A" w:rsidP="00D2514A">
      <w:pPr>
        <w:pStyle w:val="ListBullet"/>
      </w:pPr>
      <w:r>
        <w:t xml:space="preserve">4.7. </w:t>
      </w:r>
      <w:proofErr w:type="spellStart"/>
      <w:r>
        <w:t>permissions_rols</w:t>
      </w:r>
      <w:proofErr w:type="spellEnd"/>
      <w:r>
        <w:t xml:space="preserve"> -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>/roles.</w:t>
      </w:r>
    </w:p>
    <w:p w14:paraId="7A019A6E" w14:textId="77777777" w:rsidR="00D2514A" w:rsidRDefault="00D2514A" w:rsidP="00D2514A">
      <w:pPr>
        <w:pStyle w:val="ListBullet"/>
      </w:pPr>
      <w:r>
        <w:t xml:space="preserve">4.8. </w:t>
      </w:r>
      <w:proofErr w:type="spellStart"/>
      <w:r>
        <w:t>product_type</w:t>
      </w:r>
      <w:proofErr w:type="spellEnd"/>
      <w:r>
        <w:t xml:space="preserve"> -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>.</w:t>
      </w:r>
    </w:p>
    <w:p w14:paraId="2A8E6C5E" w14:textId="77777777" w:rsidR="00D2514A" w:rsidRDefault="00D2514A" w:rsidP="00D2514A">
      <w:pPr>
        <w:pStyle w:val="ListBullet"/>
      </w:pPr>
      <w:r>
        <w:t xml:space="preserve">4.9. provider - </w:t>
      </w:r>
      <w:proofErr w:type="spellStart"/>
      <w:r>
        <w:t>proveedores</w:t>
      </w:r>
      <w:proofErr w:type="spellEnd"/>
      <w:r>
        <w:t>.</w:t>
      </w:r>
    </w:p>
    <w:p w14:paraId="34E0161C" w14:textId="77777777" w:rsidR="00D2514A" w:rsidRDefault="00D2514A" w:rsidP="00D2514A">
      <w:pPr>
        <w:pStyle w:val="ListBullet"/>
      </w:pPr>
      <w:r>
        <w:t xml:space="preserve">4.10. purchase - </w:t>
      </w:r>
      <w:proofErr w:type="spellStart"/>
      <w:r>
        <w:t>relación</w:t>
      </w:r>
      <w:proofErr w:type="spellEnd"/>
      <w:r>
        <w:t xml:space="preserve"> con users y stores.</w:t>
      </w:r>
    </w:p>
    <w:p w14:paraId="13BD0059" w14:textId="77777777" w:rsidR="00D2514A" w:rsidRDefault="00D2514A" w:rsidP="00D2514A">
      <w:pPr>
        <w:pStyle w:val="ListBullet"/>
      </w:pPr>
      <w:r>
        <w:t xml:space="preserve">4.11. </w:t>
      </w:r>
      <w:proofErr w:type="spellStart"/>
      <w:r>
        <w:t>purchasedetail</w:t>
      </w:r>
      <w:proofErr w:type="spellEnd"/>
      <w:r>
        <w:t xml:space="preserve"> - </w:t>
      </w:r>
      <w:proofErr w:type="spellStart"/>
      <w:r>
        <w:t>relación</w:t>
      </w:r>
      <w:proofErr w:type="spellEnd"/>
      <w:r>
        <w:t xml:space="preserve"> con purchase e inventory.</w:t>
      </w:r>
    </w:p>
    <w:p w14:paraId="54C31772" w14:textId="77777777" w:rsidR="00D2514A" w:rsidRDefault="00D2514A" w:rsidP="00D2514A">
      <w:pPr>
        <w:pStyle w:val="ListBullet"/>
      </w:pPr>
      <w:r>
        <w:t xml:space="preserve">4.12. reports - </w:t>
      </w:r>
      <w:proofErr w:type="spellStart"/>
      <w:r>
        <w:t>relación</w:t>
      </w:r>
      <w:proofErr w:type="spellEnd"/>
      <w:r>
        <w:t xml:space="preserve"> con users.</w:t>
      </w:r>
    </w:p>
    <w:p w14:paraId="5B674455" w14:textId="77777777" w:rsidR="00D2514A" w:rsidRDefault="00D2514A" w:rsidP="00D2514A">
      <w:pPr>
        <w:pStyle w:val="ListBullet"/>
      </w:pPr>
      <w:r>
        <w:t xml:space="preserve">4.13. resource -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>.</w:t>
      </w:r>
    </w:p>
    <w:p w14:paraId="23B55B81" w14:textId="77777777" w:rsidR="00D2514A" w:rsidRDefault="00D2514A" w:rsidP="00D2514A">
      <w:pPr>
        <w:pStyle w:val="ListBullet"/>
      </w:pPr>
      <w:r>
        <w:t xml:space="preserve">4.14. </w:t>
      </w:r>
      <w:proofErr w:type="spellStart"/>
      <w:r>
        <w:t>rols</w:t>
      </w:r>
      <w:proofErr w:type="spellEnd"/>
      <w:r>
        <w:t xml:space="preserve"> - </w:t>
      </w:r>
      <w:proofErr w:type="spellStart"/>
      <w:r>
        <w:t>catálogo</w:t>
      </w:r>
      <w:proofErr w:type="spellEnd"/>
      <w:r>
        <w:t xml:space="preserve"> de roles.</w:t>
      </w:r>
    </w:p>
    <w:p w14:paraId="7F84298B" w14:textId="77777777" w:rsidR="00D2514A" w:rsidRDefault="00D2514A" w:rsidP="00D2514A">
      <w:pPr>
        <w:pStyle w:val="ListBullet"/>
      </w:pPr>
      <w:r>
        <w:t xml:space="preserve">4.15. sale - </w:t>
      </w:r>
      <w:proofErr w:type="spellStart"/>
      <w:r>
        <w:t>relación</w:t>
      </w:r>
      <w:proofErr w:type="spellEnd"/>
      <w:r>
        <w:t xml:space="preserve"> con users.</w:t>
      </w:r>
    </w:p>
    <w:p w14:paraId="0C3AB6DB" w14:textId="77777777" w:rsidR="00D2514A" w:rsidRDefault="00D2514A" w:rsidP="00D2514A">
      <w:pPr>
        <w:pStyle w:val="ListBullet"/>
      </w:pPr>
      <w:r>
        <w:t xml:space="preserve">4.16. stores - </w:t>
      </w:r>
      <w:proofErr w:type="spellStart"/>
      <w:r>
        <w:t>relación</w:t>
      </w:r>
      <w:proofErr w:type="spellEnd"/>
      <w:r>
        <w:t xml:space="preserve"> con company.</w:t>
      </w:r>
    </w:p>
    <w:p w14:paraId="43859EB0" w14:textId="77777777" w:rsidR="00D2514A" w:rsidRDefault="00D2514A" w:rsidP="00D2514A">
      <w:pPr>
        <w:pStyle w:val="ListBullet"/>
      </w:pPr>
      <w:r>
        <w:t xml:space="preserve">4.17. users - </w:t>
      </w:r>
      <w:proofErr w:type="spellStart"/>
      <w:r>
        <w:t>relación</w:t>
      </w:r>
      <w:proofErr w:type="spellEnd"/>
      <w:r>
        <w:t xml:space="preserve"> con stores y </w:t>
      </w:r>
      <w:proofErr w:type="spellStart"/>
      <w:r>
        <w:t>rols</w:t>
      </w:r>
      <w:proofErr w:type="spellEnd"/>
      <w:r>
        <w:t>.</w:t>
      </w:r>
    </w:p>
    <w:p w14:paraId="4843BB93" w14:textId="15C3AF65" w:rsidR="005D7D9B" w:rsidRDefault="009F02DA" w:rsidP="002C7015">
      <w:r>
        <w:br/>
      </w:r>
    </w:p>
    <w:p w14:paraId="2836654F" w14:textId="77777777" w:rsidR="00F54B69" w:rsidRDefault="00F54B69" w:rsidP="00F54B69">
      <w:pPr>
        <w:pStyle w:val="Title"/>
      </w:pPr>
    </w:p>
    <w:p w14:paraId="2424B884" w14:textId="77777777" w:rsidR="005D7D9B" w:rsidRDefault="009F02DA" w:rsidP="00D2514A">
      <w:pPr>
        <w:pStyle w:val="Heading1"/>
        <w:rPr>
          <w:sz w:val="52"/>
          <w:szCs w:val="52"/>
        </w:rPr>
      </w:pPr>
      <w:proofErr w:type="spellStart"/>
      <w:r w:rsidRPr="00D2514A">
        <w:rPr>
          <w:sz w:val="52"/>
          <w:szCs w:val="52"/>
        </w:rPr>
        <w:t>Pruebas</w:t>
      </w:r>
      <w:proofErr w:type="spellEnd"/>
      <w:r w:rsidRPr="00D2514A">
        <w:rPr>
          <w:sz w:val="52"/>
          <w:szCs w:val="52"/>
        </w:rPr>
        <w:t xml:space="preserve"> </w:t>
      </w:r>
      <w:proofErr w:type="spellStart"/>
      <w:r w:rsidRPr="00D2514A">
        <w:rPr>
          <w:sz w:val="52"/>
          <w:szCs w:val="52"/>
        </w:rPr>
        <w:t>Manuales</w:t>
      </w:r>
      <w:proofErr w:type="spellEnd"/>
    </w:p>
    <w:p w14:paraId="5DB37372" w14:textId="77777777" w:rsidR="00916C41" w:rsidRDefault="00916C41" w:rsidP="00916C41"/>
    <w:p w14:paraId="434D957D" w14:textId="19D59411" w:rsidR="00916C41" w:rsidRDefault="00CE26EF" w:rsidP="00916C41">
      <w:r>
        <w:t>Insert Into Tables</w:t>
      </w:r>
    </w:p>
    <w:p w14:paraId="19FB786F" w14:textId="402E0213" w:rsidR="00CE26EF" w:rsidRDefault="00CE26EF" w:rsidP="00916C41">
      <w:r>
        <w:t>Company</w:t>
      </w:r>
    </w:p>
    <w:p w14:paraId="5194F9E5" w14:textId="77777777" w:rsidR="00CE26EF" w:rsidRDefault="00CE26EF" w:rsidP="00CE26EF">
      <w:r>
        <w:t xml:space="preserve">INSERT INTO company </w:t>
      </w:r>
    </w:p>
    <w:p w14:paraId="5B439910" w14:textId="77777777" w:rsidR="00CE26EF" w:rsidRDefault="00CE26EF" w:rsidP="00CE26EF">
      <w:proofErr w:type="gramStart"/>
      <w:r>
        <w:lastRenderedPageBreak/>
        <w:t>VALUES(</w:t>
      </w:r>
      <w:proofErr w:type="gramEnd"/>
      <w:r>
        <w:t>3, '</w:t>
      </w:r>
      <w:proofErr w:type="spellStart"/>
      <w:r>
        <w:t>Supermercado</w:t>
      </w:r>
      <w:proofErr w:type="spellEnd"/>
      <w:r>
        <w:t xml:space="preserve"> La Central', 'Av. </w:t>
      </w:r>
      <w:proofErr w:type="spellStart"/>
      <w:r>
        <w:t>Siempre</w:t>
      </w:r>
      <w:proofErr w:type="spellEnd"/>
      <w:r>
        <w:t xml:space="preserve"> Viva 742', '22334455',</w:t>
      </w:r>
    </w:p>
    <w:p w14:paraId="4B53D09B" w14:textId="77777777" w:rsidR="00CE26EF" w:rsidRDefault="00CE26EF" w:rsidP="00CE26EF">
      <w:r>
        <w:t xml:space="preserve">       'María López', 'contacto@central.com', 'lacentral.com', 'Premium',</w:t>
      </w:r>
    </w:p>
    <w:p w14:paraId="6976A352" w14:textId="77777777" w:rsidR="00CE26EF" w:rsidRDefault="00CE26EF" w:rsidP="00CE26EF">
      <w:r>
        <w:t xml:space="preserve">       'SaaS', 1, </w:t>
      </w:r>
      <w:proofErr w:type="gramStart"/>
      <w:r>
        <w:t>NOW(</w:t>
      </w:r>
      <w:proofErr w:type="gramEnd"/>
      <w:r>
        <w:t>), '</w:t>
      </w:r>
      <w:proofErr w:type="spellStart"/>
      <w:r>
        <w:t>Cliente</w:t>
      </w:r>
      <w:proofErr w:type="spellEnd"/>
      <w:r>
        <w:t xml:space="preserve"> premium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prueba</w:t>
      </w:r>
      <w:proofErr w:type="spellEnd"/>
      <w:r>
        <w:t>'</w:t>
      </w:r>
      <w:proofErr w:type="gramStart"/>
      <w:r>
        <w:t>);</w:t>
      </w:r>
      <w:proofErr w:type="gramEnd"/>
    </w:p>
    <w:p w14:paraId="076478E7" w14:textId="77777777" w:rsidR="00CE26EF" w:rsidRDefault="00CE26EF" w:rsidP="00CE26EF"/>
    <w:p w14:paraId="347EEFEA" w14:textId="77777777" w:rsidR="00CE26EF" w:rsidRDefault="00CE26EF" w:rsidP="00CE26EF">
      <w:r>
        <w:t xml:space="preserve">INSERT INTO company </w:t>
      </w:r>
    </w:p>
    <w:p w14:paraId="04C6AE1E" w14:textId="77777777" w:rsidR="00CE26EF" w:rsidRDefault="00CE26EF" w:rsidP="00CE26EF">
      <w:proofErr w:type="gramStart"/>
      <w:r>
        <w:t>VALUES(</w:t>
      </w:r>
      <w:proofErr w:type="gramEnd"/>
      <w:r>
        <w:t>4, 'Hospital El Buen Samaritano', 'Km 15 Carretera a Sonsonate', '24567890',</w:t>
      </w:r>
    </w:p>
    <w:p w14:paraId="55125AA9" w14:textId="77777777" w:rsidR="00CE26EF" w:rsidRDefault="00CE26EF" w:rsidP="00CE26EF">
      <w:r>
        <w:t xml:space="preserve">       'Dr. Carlos Ruiz', 'info@buenhospi.com', 'buenhospi.com', 'premium',</w:t>
      </w:r>
    </w:p>
    <w:p w14:paraId="3C2CF437" w14:textId="77777777" w:rsidR="00CE26EF" w:rsidRDefault="00CE26EF" w:rsidP="00CE26EF">
      <w:r>
        <w:t xml:space="preserve">       '</w:t>
      </w:r>
      <w:proofErr w:type="spellStart"/>
      <w:proofErr w:type="gramStart"/>
      <w:r>
        <w:t>on</w:t>
      </w:r>
      <w:proofErr w:type="gramEnd"/>
      <w:r>
        <w:t>_premise</w:t>
      </w:r>
      <w:proofErr w:type="spellEnd"/>
      <w:r>
        <w:t>', '</w:t>
      </w:r>
      <w:proofErr w:type="spellStart"/>
      <w:r>
        <w:t>suspendida</w:t>
      </w:r>
      <w:proofErr w:type="spellEnd"/>
      <w:r>
        <w:t xml:space="preserve">', </w:t>
      </w:r>
      <w:proofErr w:type="gramStart"/>
      <w:r>
        <w:t>NOW(</w:t>
      </w:r>
      <w:proofErr w:type="gramEnd"/>
      <w:r>
        <w:t xml:space="preserve">), 'Hospital con </w:t>
      </w:r>
      <w:proofErr w:type="spellStart"/>
      <w:r>
        <w:t>instalación</w:t>
      </w:r>
      <w:proofErr w:type="spellEnd"/>
      <w:r>
        <w:t xml:space="preserve"> local'</w:t>
      </w:r>
      <w:proofErr w:type="gramStart"/>
      <w:r>
        <w:t>);</w:t>
      </w:r>
      <w:proofErr w:type="gramEnd"/>
    </w:p>
    <w:p w14:paraId="23A1AE42" w14:textId="77777777" w:rsidR="00CE26EF" w:rsidRDefault="00CE26EF" w:rsidP="00CE26EF"/>
    <w:p w14:paraId="0CA6F05F" w14:textId="77777777" w:rsidR="00CE26EF" w:rsidRDefault="00CE26EF" w:rsidP="00CE26EF">
      <w:r>
        <w:t xml:space="preserve">INSERT INTO company </w:t>
      </w:r>
    </w:p>
    <w:p w14:paraId="7B60308B" w14:textId="77777777" w:rsidR="00CE26EF" w:rsidRDefault="00CE26EF" w:rsidP="00CE26EF">
      <w:proofErr w:type="gramStart"/>
      <w:r>
        <w:t>VALUES(</w:t>
      </w:r>
      <w:proofErr w:type="gramEnd"/>
      <w:r>
        <w:t>5, '</w:t>
      </w:r>
      <w:proofErr w:type="spellStart"/>
      <w:r>
        <w:t>Panadería</w:t>
      </w:r>
      <w:proofErr w:type="spellEnd"/>
      <w:r>
        <w:t xml:space="preserve"> El </w:t>
      </w:r>
      <w:proofErr w:type="spellStart"/>
      <w:r>
        <w:t>Trigal</w:t>
      </w:r>
      <w:proofErr w:type="spellEnd"/>
      <w:r>
        <w:t xml:space="preserve">', 'Col. </w:t>
      </w:r>
      <w:proofErr w:type="spellStart"/>
      <w:r>
        <w:t>Escalón</w:t>
      </w:r>
      <w:proofErr w:type="spellEnd"/>
      <w:r>
        <w:t>, San Salvador', '76543210',</w:t>
      </w:r>
    </w:p>
    <w:p w14:paraId="34334201" w14:textId="77777777" w:rsidR="00CE26EF" w:rsidRDefault="00CE26EF" w:rsidP="00CE26EF">
      <w:r>
        <w:t xml:space="preserve">       'José Martínez', 'ventas@trigal.com', 'trigal.com', 'basic',</w:t>
      </w:r>
    </w:p>
    <w:p w14:paraId="2D77DD6E" w14:textId="77777777" w:rsidR="00CE26EF" w:rsidRDefault="00CE26EF" w:rsidP="00CE26EF">
      <w:r>
        <w:t xml:space="preserve">       '</w:t>
      </w:r>
      <w:proofErr w:type="spellStart"/>
      <w:proofErr w:type="gramStart"/>
      <w:r>
        <w:t>on</w:t>
      </w:r>
      <w:proofErr w:type="gramEnd"/>
      <w:r>
        <w:t>_premise</w:t>
      </w:r>
      <w:proofErr w:type="spellEnd"/>
      <w:r>
        <w:t>', '</w:t>
      </w:r>
      <w:proofErr w:type="spellStart"/>
      <w:r>
        <w:t>activa</w:t>
      </w:r>
      <w:proofErr w:type="spellEnd"/>
      <w:r>
        <w:t xml:space="preserve">', </w:t>
      </w:r>
      <w:proofErr w:type="gramStart"/>
      <w:r>
        <w:t>NOW(</w:t>
      </w:r>
      <w:proofErr w:type="gramEnd"/>
      <w:r>
        <w:t>), '</w:t>
      </w:r>
      <w:proofErr w:type="spellStart"/>
      <w:r>
        <w:t>Negocio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plan </w:t>
      </w:r>
      <w:proofErr w:type="spellStart"/>
      <w:r>
        <w:t>básico</w:t>
      </w:r>
      <w:proofErr w:type="spellEnd"/>
      <w:r>
        <w:t xml:space="preserve"> local'</w:t>
      </w:r>
      <w:proofErr w:type="gramStart"/>
      <w:r>
        <w:t>);</w:t>
      </w:r>
      <w:proofErr w:type="gramEnd"/>
    </w:p>
    <w:p w14:paraId="6A76A039" w14:textId="77777777" w:rsidR="00CE26EF" w:rsidRDefault="00CE26EF" w:rsidP="00CE26EF"/>
    <w:p w14:paraId="63ED8DAF" w14:textId="77777777" w:rsidR="00CE26EF" w:rsidRDefault="00CE26EF" w:rsidP="00CE26EF">
      <w:r>
        <w:t xml:space="preserve">-- </w:t>
      </w:r>
      <w:proofErr w:type="spellStart"/>
      <w:r>
        <w:t>Cliente</w:t>
      </w:r>
      <w:proofErr w:type="spellEnd"/>
      <w:r>
        <w:t xml:space="preserve"> 4</w:t>
      </w:r>
    </w:p>
    <w:p w14:paraId="2B6170C1" w14:textId="77777777" w:rsidR="00CE26EF" w:rsidRDefault="00CE26EF" w:rsidP="00CE26EF">
      <w:r>
        <w:t xml:space="preserve">INSERT INTO company </w:t>
      </w:r>
    </w:p>
    <w:p w14:paraId="542F7175" w14:textId="77777777" w:rsidR="00CE26EF" w:rsidRDefault="00CE26EF" w:rsidP="00CE26EF">
      <w:proofErr w:type="gramStart"/>
      <w:r>
        <w:t>VALUES(</w:t>
      </w:r>
      <w:proofErr w:type="gramEnd"/>
      <w:r>
        <w:t xml:space="preserve">6, 'Universidad Nacional', 'Ciudad </w:t>
      </w:r>
      <w:proofErr w:type="spellStart"/>
      <w:r>
        <w:t>Universitaria</w:t>
      </w:r>
      <w:proofErr w:type="spellEnd"/>
      <w:r>
        <w:t>, San Salvador', '22001122',</w:t>
      </w:r>
    </w:p>
    <w:p w14:paraId="3B206B13" w14:textId="77777777" w:rsidR="00CE26EF" w:rsidRDefault="00CE26EF" w:rsidP="00CE26EF">
      <w:r>
        <w:t xml:space="preserve">       '</w:t>
      </w:r>
      <w:proofErr w:type="spellStart"/>
      <w:r>
        <w:t>Rectora</w:t>
      </w:r>
      <w:proofErr w:type="spellEnd"/>
      <w:r>
        <w:t xml:space="preserve"> Ana Torres', 'rectoria@unacional.edu.sv', 'unacional.edu.sv', 'free',</w:t>
      </w:r>
    </w:p>
    <w:p w14:paraId="65B87C03" w14:textId="77777777" w:rsidR="00CE26EF" w:rsidRDefault="00CE26EF" w:rsidP="00CE26EF">
      <w:r>
        <w:t xml:space="preserve">       '</w:t>
      </w:r>
      <w:proofErr w:type="spellStart"/>
      <w:r>
        <w:t>saas</w:t>
      </w:r>
      <w:proofErr w:type="spellEnd"/>
      <w:r>
        <w:t>', '</w:t>
      </w:r>
      <w:proofErr w:type="spellStart"/>
      <w:r>
        <w:t>activa</w:t>
      </w:r>
      <w:proofErr w:type="spellEnd"/>
      <w:r>
        <w:t xml:space="preserve">', </w:t>
      </w:r>
      <w:proofErr w:type="gramStart"/>
      <w:r>
        <w:t>NOW(</w:t>
      </w:r>
      <w:proofErr w:type="gramEnd"/>
      <w:r>
        <w:t xml:space="preserve">), 'Universidad </w:t>
      </w:r>
      <w:proofErr w:type="spellStart"/>
      <w:r>
        <w:t>en</w:t>
      </w:r>
      <w:proofErr w:type="spellEnd"/>
      <w:r>
        <w:t xml:space="preserve"> plan free </w:t>
      </w:r>
      <w:proofErr w:type="spellStart"/>
      <w:r>
        <w:t>SaaS'</w:t>
      </w:r>
      <w:proofErr w:type="spellEnd"/>
      <w:proofErr w:type="gramStart"/>
      <w:r>
        <w:t>);</w:t>
      </w:r>
      <w:proofErr w:type="gramEnd"/>
    </w:p>
    <w:p w14:paraId="717A5D32" w14:textId="77777777" w:rsidR="00CE26EF" w:rsidRDefault="00CE26EF" w:rsidP="00CE26EF"/>
    <w:p w14:paraId="7E564CC2" w14:textId="77777777" w:rsidR="00CE26EF" w:rsidRDefault="00CE26EF" w:rsidP="00CE26EF">
      <w:r>
        <w:t xml:space="preserve">-- </w:t>
      </w:r>
      <w:proofErr w:type="spellStart"/>
      <w:r>
        <w:t>Cliente</w:t>
      </w:r>
      <w:proofErr w:type="spellEnd"/>
      <w:r>
        <w:t xml:space="preserve"> 5</w:t>
      </w:r>
    </w:p>
    <w:p w14:paraId="4FCBA995" w14:textId="77777777" w:rsidR="00CE26EF" w:rsidRDefault="00CE26EF" w:rsidP="00CE26EF">
      <w:r>
        <w:t xml:space="preserve">INSERT INTO company </w:t>
      </w:r>
    </w:p>
    <w:p w14:paraId="5335A3C0" w14:textId="77777777" w:rsidR="00CE26EF" w:rsidRDefault="00CE26EF" w:rsidP="00CE26EF">
      <w:proofErr w:type="gramStart"/>
      <w:r>
        <w:t>VALUES(</w:t>
      </w:r>
      <w:proofErr w:type="gramEnd"/>
      <w:r>
        <w:t>7, 'Farmacia Central', 'Calle Principal #45, Santa Tecla', '23456789',</w:t>
      </w:r>
    </w:p>
    <w:p w14:paraId="4BD7E8CC" w14:textId="77777777" w:rsidR="00CE26EF" w:rsidRDefault="00CE26EF" w:rsidP="00CE26EF">
      <w:r>
        <w:t xml:space="preserve">       'Carlos Méndez', 'farmacia@central.com', 'farmaciacentral.com', 'basic',</w:t>
      </w:r>
    </w:p>
    <w:p w14:paraId="350AB11A" w14:textId="77777777" w:rsidR="00CE26EF" w:rsidRDefault="00CE26EF" w:rsidP="00CE26EF">
      <w:r>
        <w:t xml:space="preserve">       '</w:t>
      </w:r>
      <w:proofErr w:type="spellStart"/>
      <w:r>
        <w:t>saas</w:t>
      </w:r>
      <w:proofErr w:type="spellEnd"/>
      <w:r>
        <w:t>', '</w:t>
      </w:r>
      <w:proofErr w:type="spellStart"/>
      <w:r>
        <w:t>inactiva</w:t>
      </w:r>
      <w:proofErr w:type="spellEnd"/>
      <w:r>
        <w:t xml:space="preserve">', </w:t>
      </w:r>
      <w:proofErr w:type="gramStart"/>
      <w:r>
        <w:t>NOW(</w:t>
      </w:r>
      <w:proofErr w:type="gramEnd"/>
      <w:r>
        <w:t xml:space="preserve">), 'Farmacia </w:t>
      </w:r>
      <w:proofErr w:type="spellStart"/>
      <w:r>
        <w:t>en</w:t>
      </w:r>
      <w:proofErr w:type="spellEnd"/>
      <w:r>
        <w:t xml:space="preserve"> plan </w:t>
      </w:r>
      <w:proofErr w:type="spellStart"/>
      <w:r>
        <w:t>básico</w:t>
      </w:r>
      <w:proofErr w:type="spellEnd"/>
      <w:r>
        <w:t xml:space="preserve"> </w:t>
      </w:r>
      <w:proofErr w:type="spellStart"/>
      <w:r>
        <w:t>SaaS'</w:t>
      </w:r>
      <w:proofErr w:type="spellEnd"/>
      <w:proofErr w:type="gramStart"/>
      <w:r>
        <w:t>);</w:t>
      </w:r>
      <w:proofErr w:type="gramEnd"/>
    </w:p>
    <w:p w14:paraId="1CDFD256" w14:textId="77777777" w:rsidR="00CE26EF" w:rsidRDefault="00CE26EF" w:rsidP="00916C41"/>
    <w:p w14:paraId="2A4F7224" w14:textId="5746F1FD" w:rsidR="00CE26EF" w:rsidRDefault="00CE26EF" w:rsidP="00916C41">
      <w:r>
        <w:lastRenderedPageBreak/>
        <w:t>Update Table</w:t>
      </w:r>
    </w:p>
    <w:p w14:paraId="3C493A9E" w14:textId="6F8A6B3B" w:rsidR="00CE26EF" w:rsidRDefault="00CE26EF" w:rsidP="00916C41">
      <w:r>
        <w:t>Company</w:t>
      </w:r>
    </w:p>
    <w:p w14:paraId="12E3F6C8" w14:textId="2E717C6B" w:rsidR="00CE26EF" w:rsidRDefault="00CE26EF" w:rsidP="00916C41">
      <w:r>
        <w:t>Antes de Update</w:t>
      </w:r>
    </w:p>
    <w:p w14:paraId="497D5F08" w14:textId="2F0C4854" w:rsidR="00CE26EF" w:rsidRDefault="00CE26EF" w:rsidP="00916C41">
      <w:r w:rsidRPr="00CE26EF">
        <w:rPr>
          <w:noProof/>
        </w:rPr>
        <w:drawing>
          <wp:inline distT="0" distB="0" distL="0" distR="0" wp14:anchorId="053F92F7" wp14:editId="277C6DE1">
            <wp:extent cx="5486400" cy="622300"/>
            <wp:effectExtent l="0" t="0" r="0" b="6350"/>
            <wp:docPr id="15695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8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5093" w14:textId="77777777" w:rsidR="00CE26EF" w:rsidRDefault="00CE26EF" w:rsidP="00916C41"/>
    <w:p w14:paraId="6F37CE9C" w14:textId="049F7C14" w:rsidR="00CE26EF" w:rsidRDefault="00CE26EF" w:rsidP="00916C41">
      <w:proofErr w:type="spellStart"/>
      <w:r>
        <w:t>Despues</w:t>
      </w:r>
      <w:proofErr w:type="spellEnd"/>
      <w:r>
        <w:t xml:space="preserve"> de Update</w:t>
      </w:r>
    </w:p>
    <w:p w14:paraId="53191EA6" w14:textId="77777777" w:rsidR="00CE26EF" w:rsidRDefault="00CE26EF" w:rsidP="00CE26EF">
      <w:r>
        <w:t xml:space="preserve">-- Update </w:t>
      </w:r>
      <w:proofErr w:type="spellStart"/>
      <w:r>
        <w:t>Cliente</w:t>
      </w:r>
      <w:proofErr w:type="spellEnd"/>
      <w:r>
        <w:t xml:space="preserve"> 1: </w:t>
      </w:r>
      <w:proofErr w:type="spellStart"/>
      <w:r>
        <w:t>cambiar</w:t>
      </w:r>
      <w:proofErr w:type="spellEnd"/>
      <w:r>
        <w:t xml:space="preserve"> status </w:t>
      </w:r>
      <w:proofErr w:type="gramStart"/>
      <w:r>
        <w:t>a</w:t>
      </w:r>
      <w:proofErr w:type="gramEnd"/>
      <w:r>
        <w:t xml:space="preserve"> </w:t>
      </w:r>
      <w:proofErr w:type="spellStart"/>
      <w:r>
        <w:t>inactiva</w:t>
      </w:r>
      <w:proofErr w:type="spellEnd"/>
      <w:r>
        <w:t xml:space="preserve"> y </w:t>
      </w:r>
      <w:proofErr w:type="spellStart"/>
      <w:r>
        <w:t>descripción</w:t>
      </w:r>
      <w:proofErr w:type="spellEnd"/>
    </w:p>
    <w:p w14:paraId="05B9BA39" w14:textId="77777777" w:rsidR="00CE26EF" w:rsidRDefault="00CE26EF" w:rsidP="00CE26EF">
      <w:r>
        <w:t>UPDATE company</w:t>
      </w:r>
    </w:p>
    <w:p w14:paraId="4129D01C" w14:textId="77777777" w:rsidR="00CE26EF" w:rsidRDefault="00CE26EF" w:rsidP="00CE26EF">
      <w:r>
        <w:t>SET status = '</w:t>
      </w:r>
      <w:proofErr w:type="spellStart"/>
      <w:r>
        <w:t>inactiva</w:t>
      </w:r>
      <w:proofErr w:type="spellEnd"/>
      <w:r>
        <w:t>',</w:t>
      </w:r>
    </w:p>
    <w:p w14:paraId="7C218CDF" w14:textId="77777777" w:rsidR="00CE26EF" w:rsidRDefault="00CE26EF" w:rsidP="00CE26EF">
      <w:r>
        <w:t xml:space="preserve">    comments = '</w:t>
      </w:r>
      <w:proofErr w:type="spellStart"/>
      <w:r>
        <w:t>Cliente</w:t>
      </w:r>
      <w:proofErr w:type="spellEnd"/>
      <w:r>
        <w:t xml:space="preserve"> premium </w:t>
      </w:r>
      <w:proofErr w:type="spellStart"/>
      <w:r>
        <w:t>pasó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inactivo</w:t>
      </w:r>
      <w:proofErr w:type="spellEnd"/>
      <w:r>
        <w:t>'</w:t>
      </w:r>
    </w:p>
    <w:p w14:paraId="2E264AE3" w14:textId="77777777" w:rsidR="00CE26EF" w:rsidRDefault="00CE26EF" w:rsidP="00CE26EF">
      <w:r>
        <w:t xml:space="preserve">WHERE id = </w:t>
      </w:r>
      <w:proofErr w:type="gramStart"/>
      <w:r>
        <w:t>3;</w:t>
      </w:r>
      <w:proofErr w:type="gramEnd"/>
    </w:p>
    <w:p w14:paraId="0E13B452" w14:textId="77777777" w:rsidR="00CE26EF" w:rsidRDefault="00CE26EF" w:rsidP="00CE26EF"/>
    <w:p w14:paraId="24F956B4" w14:textId="77777777" w:rsidR="00CE26EF" w:rsidRDefault="00CE26EF" w:rsidP="00CE26EF">
      <w:r>
        <w:t xml:space="preserve">-- Update </w:t>
      </w:r>
      <w:proofErr w:type="spellStart"/>
      <w:r>
        <w:t>Cliente</w:t>
      </w:r>
      <w:proofErr w:type="spellEnd"/>
      <w:r>
        <w:t xml:space="preserve"> 2: </w:t>
      </w:r>
      <w:proofErr w:type="spellStart"/>
      <w:r>
        <w:t>cambiar</w:t>
      </w:r>
      <w:proofErr w:type="spellEnd"/>
      <w:r>
        <w:t xml:space="preserve"> plan de premium a basic y </w:t>
      </w:r>
      <w:proofErr w:type="spellStart"/>
      <w:r>
        <w:t>tipo</w:t>
      </w:r>
      <w:proofErr w:type="spellEnd"/>
      <w:r>
        <w:t xml:space="preserve"> a </w:t>
      </w:r>
      <w:proofErr w:type="spellStart"/>
      <w:r>
        <w:t>saas</w:t>
      </w:r>
      <w:proofErr w:type="spellEnd"/>
    </w:p>
    <w:p w14:paraId="0C7FF19D" w14:textId="77777777" w:rsidR="00CE26EF" w:rsidRDefault="00CE26EF" w:rsidP="00CE26EF">
      <w:r>
        <w:t>UPDATE company</w:t>
      </w:r>
    </w:p>
    <w:p w14:paraId="2364CCAF" w14:textId="77777777" w:rsidR="00CE26EF" w:rsidRDefault="00CE26EF" w:rsidP="00CE26EF">
      <w:r>
        <w:t>SET plan = 'basic',</w:t>
      </w:r>
    </w:p>
    <w:p w14:paraId="6D0D1556" w14:textId="77777777" w:rsidR="00CE26EF" w:rsidRDefault="00CE26EF" w:rsidP="00CE26EF">
      <w:r>
        <w:t xml:space="preserve">    </w:t>
      </w:r>
      <w:proofErr w:type="spellStart"/>
      <w:r>
        <w:t>deployment_type</w:t>
      </w:r>
      <w:proofErr w:type="spellEnd"/>
      <w:r>
        <w:t xml:space="preserve"> = '</w:t>
      </w:r>
      <w:proofErr w:type="spellStart"/>
      <w:r>
        <w:t>saas</w:t>
      </w:r>
      <w:proofErr w:type="spellEnd"/>
      <w:r>
        <w:t>',</w:t>
      </w:r>
    </w:p>
    <w:p w14:paraId="29F87430" w14:textId="77777777" w:rsidR="00CE26EF" w:rsidRDefault="00CE26EF" w:rsidP="00CE26EF">
      <w:r>
        <w:t xml:space="preserve">    comments = 'Hospital </w:t>
      </w:r>
      <w:proofErr w:type="spellStart"/>
      <w:r>
        <w:t>cambió</w:t>
      </w:r>
      <w:proofErr w:type="spellEnd"/>
      <w:r>
        <w:t xml:space="preserve"> de </w:t>
      </w:r>
      <w:proofErr w:type="spellStart"/>
      <w:r>
        <w:t>on_premise</w:t>
      </w:r>
      <w:proofErr w:type="spellEnd"/>
      <w:r>
        <w:t xml:space="preserve"> a SaaS plan basic'</w:t>
      </w:r>
    </w:p>
    <w:p w14:paraId="3B8E174D" w14:textId="77777777" w:rsidR="00CE26EF" w:rsidRDefault="00CE26EF" w:rsidP="00CE26EF">
      <w:r>
        <w:t xml:space="preserve">WHERE id = </w:t>
      </w:r>
      <w:proofErr w:type="gramStart"/>
      <w:r>
        <w:t>4;</w:t>
      </w:r>
      <w:proofErr w:type="gramEnd"/>
    </w:p>
    <w:p w14:paraId="5520B1D9" w14:textId="77777777" w:rsidR="00CE26EF" w:rsidRDefault="00CE26EF" w:rsidP="00CE26EF"/>
    <w:p w14:paraId="6253B99B" w14:textId="77777777" w:rsidR="00CE26EF" w:rsidRDefault="00CE26EF" w:rsidP="00CE26EF">
      <w:r>
        <w:t xml:space="preserve">-- Update </w:t>
      </w:r>
      <w:proofErr w:type="spellStart"/>
      <w:r>
        <w:t>Cliente</w:t>
      </w:r>
      <w:proofErr w:type="spellEnd"/>
      <w:r>
        <w:t xml:space="preserve"> 3: suspender la </w:t>
      </w:r>
      <w:proofErr w:type="spellStart"/>
      <w:r>
        <w:t>panadería</w:t>
      </w:r>
      <w:proofErr w:type="spellEnd"/>
    </w:p>
    <w:p w14:paraId="41045F1A" w14:textId="77777777" w:rsidR="00CE26EF" w:rsidRDefault="00CE26EF" w:rsidP="00CE26EF">
      <w:r>
        <w:t>UPDATE company</w:t>
      </w:r>
    </w:p>
    <w:p w14:paraId="5FC14295" w14:textId="77777777" w:rsidR="00CE26EF" w:rsidRDefault="00CE26EF" w:rsidP="00CE26EF">
      <w:r>
        <w:t>SET status = '</w:t>
      </w:r>
      <w:proofErr w:type="spellStart"/>
      <w:r>
        <w:t>suspendida</w:t>
      </w:r>
      <w:proofErr w:type="spellEnd"/>
      <w:r>
        <w:t>',</w:t>
      </w:r>
    </w:p>
    <w:p w14:paraId="14243BAD" w14:textId="77777777" w:rsidR="00CE26EF" w:rsidRDefault="00CE26EF" w:rsidP="00CE26EF">
      <w:r>
        <w:t xml:space="preserve">    comments = '</w:t>
      </w:r>
      <w:proofErr w:type="spellStart"/>
      <w:r>
        <w:t>Panadería</w:t>
      </w:r>
      <w:proofErr w:type="spellEnd"/>
      <w:r>
        <w:t xml:space="preserve"> </w:t>
      </w:r>
      <w:proofErr w:type="spellStart"/>
      <w:r>
        <w:t>suspendida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pago</w:t>
      </w:r>
      <w:proofErr w:type="spellEnd"/>
      <w:r>
        <w:t>'</w:t>
      </w:r>
    </w:p>
    <w:p w14:paraId="4D1224C1" w14:textId="77777777" w:rsidR="00CE26EF" w:rsidRDefault="00CE26EF" w:rsidP="00CE26EF">
      <w:r>
        <w:t xml:space="preserve">WHERE id = </w:t>
      </w:r>
      <w:proofErr w:type="gramStart"/>
      <w:r>
        <w:t>5;</w:t>
      </w:r>
      <w:proofErr w:type="gramEnd"/>
    </w:p>
    <w:p w14:paraId="4C18CFD6" w14:textId="77777777" w:rsidR="00CE26EF" w:rsidRDefault="00CE26EF" w:rsidP="00CE26EF"/>
    <w:p w14:paraId="6EEA28C5" w14:textId="77777777" w:rsidR="00CE26EF" w:rsidRDefault="00CE26EF" w:rsidP="00CE26EF">
      <w:r>
        <w:lastRenderedPageBreak/>
        <w:t xml:space="preserve">-- Update </w:t>
      </w:r>
      <w:proofErr w:type="spellStart"/>
      <w:r>
        <w:t>Cliente</w:t>
      </w:r>
      <w:proofErr w:type="spellEnd"/>
      <w:r>
        <w:t xml:space="preserve"> 4: </w:t>
      </w:r>
      <w:proofErr w:type="spellStart"/>
      <w:r>
        <w:t>actualizar</w:t>
      </w:r>
      <w:proofErr w:type="spellEnd"/>
      <w:r>
        <w:t xml:space="preserve"> a premium</w:t>
      </w:r>
    </w:p>
    <w:p w14:paraId="282AFA37" w14:textId="77777777" w:rsidR="00CE26EF" w:rsidRDefault="00CE26EF" w:rsidP="00CE26EF">
      <w:r>
        <w:t>UPDATE company</w:t>
      </w:r>
    </w:p>
    <w:p w14:paraId="13CDD225" w14:textId="77777777" w:rsidR="00CE26EF" w:rsidRDefault="00CE26EF" w:rsidP="00CE26EF">
      <w:r>
        <w:t>SET plan = 'premium',</w:t>
      </w:r>
    </w:p>
    <w:p w14:paraId="5A0397D4" w14:textId="77777777" w:rsidR="00CE26EF" w:rsidRDefault="00CE26EF" w:rsidP="00CE26EF">
      <w:r>
        <w:t xml:space="preserve">    comments = 'Universidad </w:t>
      </w:r>
      <w:proofErr w:type="spellStart"/>
      <w:r>
        <w:t>subió</w:t>
      </w:r>
      <w:proofErr w:type="spellEnd"/>
      <w:r>
        <w:t xml:space="preserve"> al plan premium </w:t>
      </w:r>
      <w:proofErr w:type="spellStart"/>
      <w:r>
        <w:t>SaaS'</w:t>
      </w:r>
      <w:proofErr w:type="spellEnd"/>
    </w:p>
    <w:p w14:paraId="56E4774E" w14:textId="77777777" w:rsidR="00CE26EF" w:rsidRDefault="00CE26EF" w:rsidP="00CE26EF">
      <w:r>
        <w:t xml:space="preserve">WHERE id = </w:t>
      </w:r>
      <w:proofErr w:type="gramStart"/>
      <w:r>
        <w:t>6;</w:t>
      </w:r>
      <w:proofErr w:type="gramEnd"/>
    </w:p>
    <w:p w14:paraId="15C1DCA1" w14:textId="77777777" w:rsidR="00CE26EF" w:rsidRDefault="00CE26EF" w:rsidP="00CE26EF"/>
    <w:p w14:paraId="4939D88A" w14:textId="77777777" w:rsidR="00CE26EF" w:rsidRDefault="00CE26EF" w:rsidP="00CE26EF">
      <w:r>
        <w:t xml:space="preserve">-- Update </w:t>
      </w:r>
      <w:proofErr w:type="spellStart"/>
      <w:r>
        <w:t>Cliente</w:t>
      </w:r>
      <w:proofErr w:type="spellEnd"/>
      <w:r>
        <w:t xml:space="preserve"> 5: </w:t>
      </w:r>
      <w:proofErr w:type="spellStart"/>
      <w:r>
        <w:t>reactivar</w:t>
      </w:r>
      <w:proofErr w:type="spellEnd"/>
      <w:r>
        <w:t xml:space="preserve"> la </w:t>
      </w:r>
      <w:proofErr w:type="spellStart"/>
      <w:r>
        <w:t>farmacia</w:t>
      </w:r>
      <w:proofErr w:type="spellEnd"/>
    </w:p>
    <w:p w14:paraId="4B350DFC" w14:textId="77777777" w:rsidR="00CE26EF" w:rsidRDefault="00CE26EF" w:rsidP="00CE26EF">
      <w:r>
        <w:t>UPDATE company</w:t>
      </w:r>
    </w:p>
    <w:p w14:paraId="4D664CF2" w14:textId="77777777" w:rsidR="00CE26EF" w:rsidRDefault="00CE26EF" w:rsidP="00CE26EF">
      <w:r>
        <w:t>SET status = '</w:t>
      </w:r>
      <w:proofErr w:type="spellStart"/>
      <w:r>
        <w:t>activa</w:t>
      </w:r>
      <w:proofErr w:type="spellEnd"/>
      <w:r>
        <w:t>',</w:t>
      </w:r>
    </w:p>
    <w:p w14:paraId="68A2B5EE" w14:textId="77777777" w:rsidR="00CE26EF" w:rsidRDefault="00CE26EF" w:rsidP="00CE26EF">
      <w:r>
        <w:t xml:space="preserve">    comments = 'Farmacia </w:t>
      </w:r>
      <w:proofErr w:type="spellStart"/>
      <w:r>
        <w:t>reactivada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soporte</w:t>
      </w:r>
      <w:proofErr w:type="spellEnd"/>
      <w:r>
        <w:t>'</w:t>
      </w:r>
    </w:p>
    <w:p w14:paraId="1ED47028" w14:textId="3DFDC9F3" w:rsidR="00CE26EF" w:rsidRDefault="00CE26EF" w:rsidP="00CE26EF">
      <w:r>
        <w:t xml:space="preserve">WHERE id = </w:t>
      </w:r>
      <w:proofErr w:type="gramStart"/>
      <w:r>
        <w:t>7;</w:t>
      </w:r>
      <w:proofErr w:type="gramEnd"/>
    </w:p>
    <w:p w14:paraId="2524D231" w14:textId="4F7FD440" w:rsidR="00CE26EF" w:rsidRDefault="00CE26EF" w:rsidP="00916C41">
      <w:r w:rsidRPr="00CE26EF">
        <w:rPr>
          <w:noProof/>
        </w:rPr>
        <w:drawing>
          <wp:inline distT="0" distB="0" distL="0" distR="0" wp14:anchorId="75FE692C" wp14:editId="2E828640">
            <wp:extent cx="5486400" cy="794385"/>
            <wp:effectExtent l="0" t="0" r="0" b="5715"/>
            <wp:docPr id="699855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5555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C32" w14:textId="2E48B479" w:rsidR="00CE26EF" w:rsidRDefault="00CE26EF" w:rsidP="00916C41">
      <w:r>
        <w:t>Delete Table</w:t>
      </w:r>
    </w:p>
    <w:p w14:paraId="5807FE26" w14:textId="77777777" w:rsidR="00CE26EF" w:rsidRDefault="00CE26EF" w:rsidP="00CE26EF">
      <w:r>
        <w:t xml:space="preserve">--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registro</w:t>
      </w:r>
      <w:proofErr w:type="spellEnd"/>
    </w:p>
    <w:p w14:paraId="45ADE054" w14:textId="77777777" w:rsidR="00CE26EF" w:rsidRDefault="00CE26EF" w:rsidP="00CE26EF">
      <w:r>
        <w:t xml:space="preserve">DELETE FROM company WHERE id = </w:t>
      </w:r>
      <w:proofErr w:type="gramStart"/>
      <w:r>
        <w:t>7;</w:t>
      </w:r>
      <w:proofErr w:type="gramEnd"/>
    </w:p>
    <w:p w14:paraId="3A83DF44" w14:textId="77777777" w:rsidR="00CE26EF" w:rsidRDefault="00CE26EF" w:rsidP="00CE26EF"/>
    <w:p w14:paraId="70190AFE" w14:textId="77777777" w:rsidR="00CE26EF" w:rsidRDefault="00CE26EF" w:rsidP="00CE26EF">
      <w:r>
        <w:t xml:space="preserve">--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registros</w:t>
      </w:r>
      <w:proofErr w:type="spellEnd"/>
    </w:p>
    <w:p w14:paraId="4C0707AD" w14:textId="56BEAFA2" w:rsidR="00CE26EF" w:rsidRDefault="00CE26EF" w:rsidP="00916C41">
      <w:r>
        <w:t xml:space="preserve">DELETE FROM company WHERE id BETWEEN 3 AND </w:t>
      </w:r>
      <w:proofErr w:type="gramStart"/>
      <w:r>
        <w:t>6;</w:t>
      </w:r>
      <w:proofErr w:type="gramEnd"/>
    </w:p>
    <w:p w14:paraId="094B39A8" w14:textId="590B22EF" w:rsidR="00CE26EF" w:rsidRDefault="00CE26EF" w:rsidP="00916C41">
      <w:r w:rsidRPr="00CE26EF">
        <w:rPr>
          <w:noProof/>
        </w:rPr>
        <w:drawing>
          <wp:inline distT="0" distB="0" distL="0" distR="0" wp14:anchorId="0E96EE4E" wp14:editId="6EF895AC">
            <wp:extent cx="5486400" cy="605790"/>
            <wp:effectExtent l="0" t="0" r="0" b="3810"/>
            <wp:docPr id="48057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76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C8BE" w14:textId="0F76D15F" w:rsidR="00CE26EF" w:rsidRDefault="00CE26EF" w:rsidP="00916C41">
      <w:proofErr w:type="spellStart"/>
      <w:r>
        <w:t>Reinsertar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eliminados</w:t>
      </w:r>
      <w:proofErr w:type="spellEnd"/>
    </w:p>
    <w:p w14:paraId="20209279" w14:textId="77777777" w:rsidR="00CE26EF" w:rsidRDefault="00CE26EF" w:rsidP="00CE26EF">
      <w:r>
        <w:t xml:space="preserve">-- </w:t>
      </w:r>
      <w:proofErr w:type="spellStart"/>
      <w:r>
        <w:t>Reinserta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para </w:t>
      </w:r>
      <w:proofErr w:type="spellStart"/>
      <w:r>
        <w:t>pruebas</w:t>
      </w:r>
      <w:proofErr w:type="spellEnd"/>
    </w:p>
    <w:p w14:paraId="1C9FE488" w14:textId="77777777" w:rsidR="00CE26EF" w:rsidRDefault="00CE26EF" w:rsidP="00CE26EF">
      <w:r>
        <w:t xml:space="preserve">INSERT INTO company </w:t>
      </w:r>
    </w:p>
    <w:p w14:paraId="3D0EEE34" w14:textId="77777777" w:rsidR="00CE26EF" w:rsidRDefault="00CE26EF" w:rsidP="00CE26EF">
      <w:proofErr w:type="gramStart"/>
      <w:r>
        <w:t>VALUES(</w:t>
      </w:r>
      <w:proofErr w:type="gramEnd"/>
      <w:r>
        <w:t>3, '</w:t>
      </w:r>
      <w:proofErr w:type="spellStart"/>
      <w:r>
        <w:t>Supermercado</w:t>
      </w:r>
      <w:proofErr w:type="spellEnd"/>
      <w:r>
        <w:t xml:space="preserve"> La Central', 'Av. </w:t>
      </w:r>
      <w:proofErr w:type="spellStart"/>
      <w:r>
        <w:t>Siempre</w:t>
      </w:r>
      <w:proofErr w:type="spellEnd"/>
      <w:r>
        <w:t xml:space="preserve"> Viva 742', '22334455',</w:t>
      </w:r>
    </w:p>
    <w:p w14:paraId="00D50E98" w14:textId="77777777" w:rsidR="00CE26EF" w:rsidRDefault="00CE26EF" w:rsidP="00CE26EF">
      <w:r>
        <w:lastRenderedPageBreak/>
        <w:t xml:space="preserve">       'María López', 'contacto@central.com', 'lacentral.com', 'premium',</w:t>
      </w:r>
    </w:p>
    <w:p w14:paraId="089D9E8F" w14:textId="77777777" w:rsidR="00CE26EF" w:rsidRDefault="00CE26EF" w:rsidP="00CE26EF">
      <w:r>
        <w:t xml:space="preserve">       '</w:t>
      </w:r>
      <w:proofErr w:type="spellStart"/>
      <w:r>
        <w:t>saas</w:t>
      </w:r>
      <w:proofErr w:type="spellEnd"/>
      <w:r>
        <w:t>', '</w:t>
      </w:r>
      <w:proofErr w:type="spellStart"/>
      <w:r>
        <w:t>activa</w:t>
      </w:r>
      <w:proofErr w:type="spellEnd"/>
      <w:r>
        <w:t xml:space="preserve">', </w:t>
      </w:r>
      <w:proofErr w:type="gramStart"/>
      <w:r>
        <w:t>NOW(</w:t>
      </w:r>
      <w:proofErr w:type="gramEnd"/>
      <w:r>
        <w:t>), '</w:t>
      </w:r>
      <w:proofErr w:type="spellStart"/>
      <w:r>
        <w:t>Cliente</w:t>
      </w:r>
      <w:proofErr w:type="spellEnd"/>
      <w:r>
        <w:t xml:space="preserve"> premium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prueba</w:t>
      </w:r>
      <w:proofErr w:type="spellEnd"/>
      <w:r>
        <w:t>'</w:t>
      </w:r>
      <w:proofErr w:type="gramStart"/>
      <w:r>
        <w:t>);</w:t>
      </w:r>
      <w:proofErr w:type="gramEnd"/>
    </w:p>
    <w:p w14:paraId="21D8966A" w14:textId="77777777" w:rsidR="00CE26EF" w:rsidRDefault="00CE26EF" w:rsidP="00CE26EF"/>
    <w:p w14:paraId="0D0F23E9" w14:textId="77777777" w:rsidR="00CE26EF" w:rsidRDefault="00CE26EF" w:rsidP="00CE26EF">
      <w:r>
        <w:t xml:space="preserve">INSERT INTO company </w:t>
      </w:r>
    </w:p>
    <w:p w14:paraId="18E150BD" w14:textId="77777777" w:rsidR="00CE26EF" w:rsidRDefault="00CE26EF" w:rsidP="00CE26EF">
      <w:proofErr w:type="gramStart"/>
      <w:r>
        <w:t>VALUES(</w:t>
      </w:r>
      <w:proofErr w:type="gramEnd"/>
      <w:r>
        <w:t>4, 'Hospital El Buen Samaritano', 'Km 15 Carretera a Sonsonate', '24567890',</w:t>
      </w:r>
    </w:p>
    <w:p w14:paraId="16E32F81" w14:textId="77777777" w:rsidR="00CE26EF" w:rsidRDefault="00CE26EF" w:rsidP="00CE26EF">
      <w:r>
        <w:t xml:space="preserve">       'Dr. Carlos Ruiz', 'info@buenhospi.com', 'buenhospi.com', 'premium',</w:t>
      </w:r>
    </w:p>
    <w:p w14:paraId="24A2129D" w14:textId="77777777" w:rsidR="00CE26EF" w:rsidRDefault="00CE26EF" w:rsidP="00CE26EF">
      <w:r>
        <w:t xml:space="preserve">       '</w:t>
      </w:r>
      <w:proofErr w:type="spellStart"/>
      <w:proofErr w:type="gramStart"/>
      <w:r>
        <w:t>on</w:t>
      </w:r>
      <w:proofErr w:type="gramEnd"/>
      <w:r>
        <w:t>_premise</w:t>
      </w:r>
      <w:proofErr w:type="spellEnd"/>
      <w:r>
        <w:t>', '</w:t>
      </w:r>
      <w:proofErr w:type="spellStart"/>
      <w:r>
        <w:t>suspendida</w:t>
      </w:r>
      <w:proofErr w:type="spellEnd"/>
      <w:r>
        <w:t xml:space="preserve">', </w:t>
      </w:r>
      <w:proofErr w:type="gramStart"/>
      <w:r>
        <w:t>NOW(</w:t>
      </w:r>
      <w:proofErr w:type="gramEnd"/>
      <w:r>
        <w:t xml:space="preserve">), 'Hospital con </w:t>
      </w:r>
      <w:proofErr w:type="spellStart"/>
      <w:r>
        <w:t>instalación</w:t>
      </w:r>
      <w:proofErr w:type="spellEnd"/>
      <w:r>
        <w:t xml:space="preserve"> local'</w:t>
      </w:r>
      <w:proofErr w:type="gramStart"/>
      <w:r>
        <w:t>);</w:t>
      </w:r>
      <w:proofErr w:type="gramEnd"/>
    </w:p>
    <w:p w14:paraId="78B0C957" w14:textId="77777777" w:rsidR="00CE26EF" w:rsidRDefault="00CE26EF" w:rsidP="00CE26EF"/>
    <w:p w14:paraId="31290EEC" w14:textId="77777777" w:rsidR="00CE26EF" w:rsidRDefault="00CE26EF" w:rsidP="00CE26EF">
      <w:r>
        <w:t xml:space="preserve">INSERT INTO company </w:t>
      </w:r>
    </w:p>
    <w:p w14:paraId="0F2E3CCB" w14:textId="77777777" w:rsidR="00CE26EF" w:rsidRDefault="00CE26EF" w:rsidP="00CE26EF">
      <w:proofErr w:type="gramStart"/>
      <w:r>
        <w:t>VALUES(</w:t>
      </w:r>
      <w:proofErr w:type="gramEnd"/>
      <w:r>
        <w:t>5, '</w:t>
      </w:r>
      <w:proofErr w:type="spellStart"/>
      <w:r>
        <w:t>Panadería</w:t>
      </w:r>
      <w:proofErr w:type="spellEnd"/>
      <w:r>
        <w:t xml:space="preserve"> El </w:t>
      </w:r>
      <w:proofErr w:type="spellStart"/>
      <w:r>
        <w:t>Trigal</w:t>
      </w:r>
      <w:proofErr w:type="spellEnd"/>
      <w:r>
        <w:t xml:space="preserve">', 'Col. </w:t>
      </w:r>
      <w:proofErr w:type="spellStart"/>
      <w:r>
        <w:t>Escalón</w:t>
      </w:r>
      <w:proofErr w:type="spellEnd"/>
      <w:r>
        <w:t>, San Salvador', '76543210',</w:t>
      </w:r>
    </w:p>
    <w:p w14:paraId="7BDEEF0A" w14:textId="77777777" w:rsidR="00CE26EF" w:rsidRDefault="00CE26EF" w:rsidP="00CE26EF">
      <w:r>
        <w:t xml:space="preserve">       'José Martínez', 'ventas@trigal.com', 'trigal.com', 'basic',</w:t>
      </w:r>
    </w:p>
    <w:p w14:paraId="328554C9" w14:textId="77777777" w:rsidR="00CE26EF" w:rsidRDefault="00CE26EF" w:rsidP="00CE26EF">
      <w:r>
        <w:t xml:space="preserve">       '</w:t>
      </w:r>
      <w:proofErr w:type="spellStart"/>
      <w:proofErr w:type="gramStart"/>
      <w:r>
        <w:t>on</w:t>
      </w:r>
      <w:proofErr w:type="gramEnd"/>
      <w:r>
        <w:t>_premise</w:t>
      </w:r>
      <w:proofErr w:type="spellEnd"/>
      <w:r>
        <w:t>', '</w:t>
      </w:r>
      <w:proofErr w:type="spellStart"/>
      <w:r>
        <w:t>activa</w:t>
      </w:r>
      <w:proofErr w:type="spellEnd"/>
      <w:r>
        <w:t xml:space="preserve">', </w:t>
      </w:r>
      <w:proofErr w:type="gramStart"/>
      <w:r>
        <w:t>NOW(</w:t>
      </w:r>
      <w:proofErr w:type="gramEnd"/>
      <w:r>
        <w:t>), '</w:t>
      </w:r>
      <w:proofErr w:type="spellStart"/>
      <w:r>
        <w:t>Negocio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plan </w:t>
      </w:r>
      <w:proofErr w:type="spellStart"/>
      <w:r>
        <w:t>básico</w:t>
      </w:r>
      <w:proofErr w:type="spellEnd"/>
      <w:r>
        <w:t xml:space="preserve"> local'</w:t>
      </w:r>
      <w:proofErr w:type="gramStart"/>
      <w:r>
        <w:t>);</w:t>
      </w:r>
      <w:proofErr w:type="gramEnd"/>
    </w:p>
    <w:p w14:paraId="40126A20" w14:textId="77777777" w:rsidR="00CE26EF" w:rsidRDefault="00CE26EF" w:rsidP="00CE26EF"/>
    <w:p w14:paraId="1D7E35ED" w14:textId="77777777" w:rsidR="00CE26EF" w:rsidRDefault="00CE26EF" w:rsidP="00CE26EF">
      <w:r>
        <w:t xml:space="preserve">INSERT INTO company </w:t>
      </w:r>
    </w:p>
    <w:p w14:paraId="0DE798F2" w14:textId="77777777" w:rsidR="00CE26EF" w:rsidRDefault="00CE26EF" w:rsidP="00CE26EF">
      <w:proofErr w:type="gramStart"/>
      <w:r>
        <w:t>VALUES(</w:t>
      </w:r>
      <w:proofErr w:type="gramEnd"/>
      <w:r>
        <w:t xml:space="preserve">6, 'Universidad Nacional', 'Ciudad </w:t>
      </w:r>
      <w:proofErr w:type="spellStart"/>
      <w:r>
        <w:t>Universitaria</w:t>
      </w:r>
      <w:proofErr w:type="spellEnd"/>
      <w:r>
        <w:t>, San Salvador', '22001122',</w:t>
      </w:r>
    </w:p>
    <w:p w14:paraId="08E33936" w14:textId="77777777" w:rsidR="00CE26EF" w:rsidRDefault="00CE26EF" w:rsidP="00CE26EF">
      <w:r>
        <w:t xml:space="preserve">       '</w:t>
      </w:r>
      <w:proofErr w:type="spellStart"/>
      <w:r>
        <w:t>Rectora</w:t>
      </w:r>
      <w:proofErr w:type="spellEnd"/>
      <w:r>
        <w:t xml:space="preserve"> Ana Torres', 'rectoria@unacional.edu.sv', 'unacional.edu.sv', 'free',</w:t>
      </w:r>
    </w:p>
    <w:p w14:paraId="10167010" w14:textId="77777777" w:rsidR="00CE26EF" w:rsidRDefault="00CE26EF" w:rsidP="00CE26EF">
      <w:r>
        <w:t xml:space="preserve">       '</w:t>
      </w:r>
      <w:proofErr w:type="spellStart"/>
      <w:r>
        <w:t>saas</w:t>
      </w:r>
      <w:proofErr w:type="spellEnd"/>
      <w:r>
        <w:t>', '</w:t>
      </w:r>
      <w:proofErr w:type="spellStart"/>
      <w:r>
        <w:t>activa</w:t>
      </w:r>
      <w:proofErr w:type="spellEnd"/>
      <w:r>
        <w:t xml:space="preserve">', </w:t>
      </w:r>
      <w:proofErr w:type="gramStart"/>
      <w:r>
        <w:t>NOW(</w:t>
      </w:r>
      <w:proofErr w:type="gramEnd"/>
      <w:r>
        <w:t xml:space="preserve">), 'Universidad </w:t>
      </w:r>
      <w:proofErr w:type="spellStart"/>
      <w:r>
        <w:t>en</w:t>
      </w:r>
      <w:proofErr w:type="spellEnd"/>
      <w:r>
        <w:t xml:space="preserve"> plan free </w:t>
      </w:r>
      <w:proofErr w:type="spellStart"/>
      <w:r>
        <w:t>SaaS'</w:t>
      </w:r>
      <w:proofErr w:type="spellEnd"/>
      <w:proofErr w:type="gramStart"/>
      <w:r>
        <w:t>);</w:t>
      </w:r>
      <w:proofErr w:type="gramEnd"/>
    </w:p>
    <w:p w14:paraId="47D5C611" w14:textId="77777777" w:rsidR="00CE26EF" w:rsidRDefault="00CE26EF" w:rsidP="00CE26EF"/>
    <w:p w14:paraId="6F1C531D" w14:textId="77777777" w:rsidR="00CE26EF" w:rsidRDefault="00CE26EF" w:rsidP="00CE26EF">
      <w:r>
        <w:t xml:space="preserve">INSERT INTO company </w:t>
      </w:r>
    </w:p>
    <w:p w14:paraId="2CAD70AE" w14:textId="77777777" w:rsidR="00CE26EF" w:rsidRDefault="00CE26EF" w:rsidP="00CE26EF">
      <w:proofErr w:type="gramStart"/>
      <w:r>
        <w:t>VALUES(</w:t>
      </w:r>
      <w:proofErr w:type="gramEnd"/>
      <w:r>
        <w:t>7, 'Farmacia Central', 'Calle Principal #45, Santa Tecla', '23456789',</w:t>
      </w:r>
    </w:p>
    <w:p w14:paraId="14C8817B" w14:textId="77777777" w:rsidR="00CE26EF" w:rsidRDefault="00CE26EF" w:rsidP="00CE26EF">
      <w:r>
        <w:t xml:space="preserve">       'Carlos Méndez', 'farmacia@central.com', 'farmaciacentral.com', 'basic',</w:t>
      </w:r>
    </w:p>
    <w:p w14:paraId="6B03CEFC" w14:textId="6B1BFCFC" w:rsidR="00CE26EF" w:rsidRDefault="00CE26EF" w:rsidP="00CE26EF">
      <w:r>
        <w:t xml:space="preserve">       '</w:t>
      </w:r>
      <w:proofErr w:type="spellStart"/>
      <w:r>
        <w:t>saas</w:t>
      </w:r>
      <w:proofErr w:type="spellEnd"/>
      <w:r>
        <w:t>', '</w:t>
      </w:r>
      <w:proofErr w:type="spellStart"/>
      <w:r>
        <w:t>inactiva</w:t>
      </w:r>
      <w:proofErr w:type="spellEnd"/>
      <w:r>
        <w:t xml:space="preserve">', </w:t>
      </w:r>
      <w:proofErr w:type="gramStart"/>
      <w:r>
        <w:t>NOW(</w:t>
      </w:r>
      <w:proofErr w:type="gramEnd"/>
      <w:r>
        <w:t xml:space="preserve">), 'Farmacia </w:t>
      </w:r>
      <w:proofErr w:type="spellStart"/>
      <w:r>
        <w:t>en</w:t>
      </w:r>
      <w:proofErr w:type="spellEnd"/>
      <w:r>
        <w:t xml:space="preserve"> plan </w:t>
      </w:r>
      <w:proofErr w:type="spellStart"/>
      <w:r>
        <w:t>básico</w:t>
      </w:r>
      <w:proofErr w:type="spellEnd"/>
      <w:r>
        <w:t xml:space="preserve"> </w:t>
      </w:r>
      <w:proofErr w:type="spellStart"/>
      <w:r>
        <w:t>SaaS'</w:t>
      </w:r>
      <w:proofErr w:type="spellEnd"/>
      <w:proofErr w:type="gramStart"/>
      <w:r>
        <w:t>);</w:t>
      </w:r>
      <w:proofErr w:type="gramEnd"/>
    </w:p>
    <w:p w14:paraId="48CE2A50" w14:textId="77777777" w:rsidR="00CE26EF" w:rsidRDefault="00CE26EF" w:rsidP="00CE26EF"/>
    <w:p w14:paraId="40E4125F" w14:textId="75391A9C" w:rsidR="00CE26EF" w:rsidRDefault="00CE26EF" w:rsidP="00916C41">
      <w:r w:rsidRPr="00CE26EF">
        <w:rPr>
          <w:noProof/>
        </w:rPr>
        <w:drawing>
          <wp:inline distT="0" distB="0" distL="0" distR="0" wp14:anchorId="2ABED2F3" wp14:editId="73D900AD">
            <wp:extent cx="5486400" cy="813435"/>
            <wp:effectExtent l="0" t="0" r="0" b="5715"/>
            <wp:docPr id="252570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7063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7B0A" w14:textId="614DB711" w:rsidR="008D5850" w:rsidRDefault="008D5850" w:rsidP="00916C41">
      <w:r>
        <w:lastRenderedPageBreak/>
        <w:t>Stores Table</w:t>
      </w:r>
    </w:p>
    <w:p w14:paraId="0A058FD1" w14:textId="0C46622B" w:rsidR="008D5850" w:rsidRDefault="008D5850" w:rsidP="00916C41">
      <w:r>
        <w:t>Create</w:t>
      </w:r>
    </w:p>
    <w:p w14:paraId="1B4C31AB" w14:textId="77777777" w:rsidR="008D5850" w:rsidRDefault="008D5850" w:rsidP="008D5850">
      <w:r>
        <w:t>-- Enum "</w:t>
      </w:r>
      <w:proofErr w:type="spellStart"/>
      <w:r>
        <w:t>stores_status_</w:t>
      </w:r>
      <w:proofErr w:type="gramStart"/>
      <w:r>
        <w:t>enum</w:t>
      </w:r>
      <w:proofErr w:type="spellEnd"/>
      <w:r>
        <w:t>" {</w:t>
      </w:r>
      <w:proofErr w:type="gramEnd"/>
      <w:r>
        <w:t>"</w:t>
      </w:r>
      <w:proofErr w:type="spellStart"/>
      <w:r>
        <w:t>activa</w:t>
      </w:r>
      <w:proofErr w:type="spellEnd"/>
      <w:r>
        <w:t>""</w:t>
      </w:r>
      <w:proofErr w:type="spellStart"/>
      <w:r>
        <w:t>suspendida</w:t>
      </w:r>
      <w:proofErr w:type="spellEnd"/>
      <w:r>
        <w:t>""</w:t>
      </w:r>
      <w:proofErr w:type="spellStart"/>
      <w:proofErr w:type="gramStart"/>
      <w:r>
        <w:t>inactiva</w:t>
      </w:r>
      <w:proofErr w:type="spellEnd"/>
      <w:r>
        <w:t>"}</w:t>
      </w:r>
      <w:proofErr w:type="gramEnd"/>
    </w:p>
    <w:p w14:paraId="551A2D2F" w14:textId="77777777" w:rsidR="008D5850" w:rsidRDefault="008D5850" w:rsidP="008D5850"/>
    <w:p w14:paraId="68444986" w14:textId="77777777" w:rsidR="008D5850" w:rsidRDefault="008D5850" w:rsidP="008D5850">
      <w:r>
        <w:t>-- Store 1</w:t>
      </w:r>
    </w:p>
    <w:p w14:paraId="1EC597A3" w14:textId="77777777" w:rsidR="008D5850" w:rsidRDefault="008D5850" w:rsidP="008D5850">
      <w:r>
        <w:t xml:space="preserve">INSERT INTO stores </w:t>
      </w:r>
    </w:p>
    <w:p w14:paraId="1D5708A8" w14:textId="77777777" w:rsidR="008D5850" w:rsidRDefault="008D5850" w:rsidP="008D5850">
      <w:proofErr w:type="gramStart"/>
      <w:r>
        <w:t>VALUES(</w:t>
      </w:r>
      <w:proofErr w:type="gramEnd"/>
      <w:r>
        <w:t xml:space="preserve">1, 'test', 1, '12 test', '12345678', 'manager test', 'test@test.com', 1, </w:t>
      </w:r>
      <w:proofErr w:type="gramStart"/>
      <w:r>
        <w:t>NOW(</w:t>
      </w:r>
      <w:proofErr w:type="gramEnd"/>
      <w:r>
        <w:t xml:space="preserve">), 'En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migracion</w:t>
      </w:r>
      <w:proofErr w:type="spellEnd"/>
      <w:r>
        <w:t>'</w:t>
      </w:r>
      <w:proofErr w:type="gramStart"/>
      <w:r>
        <w:t>);</w:t>
      </w:r>
      <w:proofErr w:type="gramEnd"/>
    </w:p>
    <w:p w14:paraId="2EF3D09A" w14:textId="77777777" w:rsidR="008D5850" w:rsidRDefault="008D5850" w:rsidP="008D5850"/>
    <w:p w14:paraId="5A9666EE" w14:textId="77777777" w:rsidR="008D5850" w:rsidRDefault="008D5850" w:rsidP="008D5850">
      <w:r>
        <w:t>-- Store 2</w:t>
      </w:r>
    </w:p>
    <w:p w14:paraId="56F7A122" w14:textId="77777777" w:rsidR="008D5850" w:rsidRDefault="008D5850" w:rsidP="008D5850">
      <w:r>
        <w:t xml:space="preserve">INSERT INTO stores </w:t>
      </w:r>
    </w:p>
    <w:p w14:paraId="74ED8C09" w14:textId="77777777" w:rsidR="008D5850" w:rsidRDefault="008D5850" w:rsidP="008D5850">
      <w:proofErr w:type="gramStart"/>
      <w:r>
        <w:t>VALUES(</w:t>
      </w:r>
      <w:proofErr w:type="gramEnd"/>
      <w:r>
        <w:t xml:space="preserve">2, 'La Central', 3, 'Av. </w:t>
      </w:r>
      <w:proofErr w:type="spellStart"/>
      <w:r>
        <w:t>Siempre</w:t>
      </w:r>
      <w:proofErr w:type="spellEnd"/>
      <w:r>
        <w:t xml:space="preserve"> Viva 742', '22334455', 'María López', 'central@super.com', 2, </w:t>
      </w:r>
      <w:proofErr w:type="gramStart"/>
      <w:r>
        <w:t>NOW(</w:t>
      </w:r>
      <w:proofErr w:type="gramEnd"/>
      <w:r>
        <w:t>), '</w:t>
      </w:r>
      <w:proofErr w:type="spellStart"/>
      <w:r>
        <w:t>Activo</w:t>
      </w:r>
      <w:proofErr w:type="spellEnd"/>
      <w:r>
        <w:t>'</w:t>
      </w:r>
      <w:proofErr w:type="gramStart"/>
      <w:r>
        <w:t>);</w:t>
      </w:r>
      <w:proofErr w:type="gramEnd"/>
    </w:p>
    <w:p w14:paraId="58222AAE" w14:textId="77777777" w:rsidR="008D5850" w:rsidRDefault="008D5850" w:rsidP="008D5850"/>
    <w:p w14:paraId="31CC4754" w14:textId="77777777" w:rsidR="008D5850" w:rsidRDefault="008D5850" w:rsidP="008D5850">
      <w:r>
        <w:t>-- Store 3</w:t>
      </w:r>
    </w:p>
    <w:p w14:paraId="04D92D7F" w14:textId="77777777" w:rsidR="008D5850" w:rsidRDefault="008D5850" w:rsidP="008D5850">
      <w:r>
        <w:t xml:space="preserve">INSERT INTO stores </w:t>
      </w:r>
    </w:p>
    <w:p w14:paraId="1AB31BA9" w14:textId="77777777" w:rsidR="008D5850" w:rsidRDefault="008D5850" w:rsidP="008D5850">
      <w:proofErr w:type="gramStart"/>
      <w:r>
        <w:t>VALUES(</w:t>
      </w:r>
      <w:proofErr w:type="gramEnd"/>
      <w:r>
        <w:t xml:space="preserve">3, 'Buen Samaritano', 4, 'Km 15 Carretera a Sonsonate', '24567890', 'Dr. Carlos Ruiz', 'info@hospital.com', 3, </w:t>
      </w:r>
      <w:proofErr w:type="gramStart"/>
      <w:r>
        <w:t>NOW(</w:t>
      </w:r>
      <w:proofErr w:type="gramEnd"/>
      <w:r>
        <w:t xml:space="preserve">), 'En </w:t>
      </w:r>
      <w:proofErr w:type="spellStart"/>
      <w:r>
        <w:t>remodelación</w:t>
      </w:r>
      <w:proofErr w:type="spellEnd"/>
      <w:r>
        <w:t>'</w:t>
      </w:r>
      <w:proofErr w:type="gramStart"/>
      <w:r>
        <w:t>);</w:t>
      </w:r>
      <w:proofErr w:type="gramEnd"/>
    </w:p>
    <w:p w14:paraId="6438D08C" w14:textId="77777777" w:rsidR="008D5850" w:rsidRDefault="008D5850" w:rsidP="008D5850"/>
    <w:p w14:paraId="72A586DD" w14:textId="77777777" w:rsidR="008D5850" w:rsidRDefault="008D5850" w:rsidP="008D5850">
      <w:r>
        <w:t>-- Store 4</w:t>
      </w:r>
    </w:p>
    <w:p w14:paraId="5333BDBA" w14:textId="77777777" w:rsidR="008D5850" w:rsidRDefault="008D5850" w:rsidP="008D5850">
      <w:r>
        <w:t xml:space="preserve">INSERT INTO stores </w:t>
      </w:r>
    </w:p>
    <w:p w14:paraId="030262B7" w14:textId="77777777" w:rsidR="008D5850" w:rsidRDefault="008D5850" w:rsidP="008D5850">
      <w:proofErr w:type="gramStart"/>
      <w:r>
        <w:t>VALUES(</w:t>
      </w:r>
      <w:proofErr w:type="gramEnd"/>
      <w:r>
        <w:t>4, '</w:t>
      </w:r>
      <w:proofErr w:type="spellStart"/>
      <w:r>
        <w:t>Panadería</w:t>
      </w:r>
      <w:proofErr w:type="spellEnd"/>
      <w:r>
        <w:t xml:space="preserve"> El </w:t>
      </w:r>
      <w:proofErr w:type="spellStart"/>
      <w:r>
        <w:t>Trigal</w:t>
      </w:r>
      <w:proofErr w:type="spellEnd"/>
      <w:r>
        <w:t xml:space="preserve">', 5, 'Col. </w:t>
      </w:r>
      <w:proofErr w:type="spellStart"/>
      <w:r>
        <w:t>Escalón</w:t>
      </w:r>
      <w:proofErr w:type="spellEnd"/>
      <w:r>
        <w:t xml:space="preserve">, San Salvador', '76543210', 'José Martínez', 'ventas@trigal.com', 1, </w:t>
      </w:r>
      <w:proofErr w:type="gramStart"/>
      <w:r>
        <w:t>NOW(</w:t>
      </w:r>
      <w:proofErr w:type="gramEnd"/>
      <w:r>
        <w:t>), 'Abierto'</w:t>
      </w:r>
      <w:proofErr w:type="gramStart"/>
      <w:r>
        <w:t>);</w:t>
      </w:r>
      <w:proofErr w:type="gramEnd"/>
    </w:p>
    <w:p w14:paraId="0D91A74D" w14:textId="77777777" w:rsidR="008D5850" w:rsidRDefault="008D5850" w:rsidP="008D5850"/>
    <w:p w14:paraId="27CBFDE2" w14:textId="77777777" w:rsidR="008D5850" w:rsidRDefault="008D5850" w:rsidP="008D5850">
      <w:r>
        <w:t>-- Store 5</w:t>
      </w:r>
    </w:p>
    <w:p w14:paraId="57D78777" w14:textId="77777777" w:rsidR="008D5850" w:rsidRDefault="008D5850" w:rsidP="008D5850">
      <w:r>
        <w:t xml:space="preserve">INSERT INTO stores </w:t>
      </w:r>
    </w:p>
    <w:p w14:paraId="1468235F" w14:textId="065B6716" w:rsidR="008D5850" w:rsidRDefault="008D5850" w:rsidP="008D5850">
      <w:proofErr w:type="gramStart"/>
      <w:r>
        <w:t>VALUES(</w:t>
      </w:r>
      <w:proofErr w:type="gramEnd"/>
      <w:r>
        <w:t xml:space="preserve">5, 'Farmacia Central', 7, 'Calle Principal #45, Santa Tecla', '23456789', 'Carlos Méndez', 'farmacia@central.com', 2, </w:t>
      </w:r>
      <w:proofErr w:type="gramStart"/>
      <w:r>
        <w:t>NOW(</w:t>
      </w:r>
      <w:proofErr w:type="gramEnd"/>
      <w:r>
        <w:t>), '</w:t>
      </w:r>
      <w:proofErr w:type="spellStart"/>
      <w:r>
        <w:t>Activo</w:t>
      </w:r>
      <w:proofErr w:type="spellEnd"/>
      <w:r>
        <w:t>')</w:t>
      </w:r>
    </w:p>
    <w:p w14:paraId="22A862FB" w14:textId="7C73FD28" w:rsidR="008D5850" w:rsidRDefault="001E1B69" w:rsidP="008D5850">
      <w:r>
        <w:lastRenderedPageBreak/>
        <w:t>Update Stores</w:t>
      </w:r>
    </w:p>
    <w:p w14:paraId="00A46F5B" w14:textId="77777777" w:rsidR="001E1B69" w:rsidRDefault="001E1B69" w:rsidP="001E1B69">
      <w:r>
        <w:t xml:space="preserve">-- Store 1: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y </w:t>
      </w:r>
      <w:proofErr w:type="spellStart"/>
      <w:r>
        <w:t>descripción</w:t>
      </w:r>
      <w:proofErr w:type="spellEnd"/>
    </w:p>
    <w:p w14:paraId="3F50B154" w14:textId="77777777" w:rsidR="001E1B69" w:rsidRDefault="001E1B69" w:rsidP="001E1B69">
      <w:r>
        <w:t>UPDATE stores</w:t>
      </w:r>
    </w:p>
    <w:p w14:paraId="15AFB0FF" w14:textId="77777777" w:rsidR="001E1B69" w:rsidRDefault="001E1B69" w:rsidP="001E1B69">
      <w:r>
        <w:t>SET comments = '</w:t>
      </w:r>
      <w:proofErr w:type="spellStart"/>
      <w:r>
        <w:t>Migración</w:t>
      </w:r>
      <w:proofErr w:type="spellEnd"/>
      <w:r>
        <w:t xml:space="preserve"> </w:t>
      </w:r>
      <w:proofErr w:type="spellStart"/>
      <w:r>
        <w:t>completada</w:t>
      </w:r>
      <w:proofErr w:type="spellEnd"/>
      <w:r>
        <w:t>'</w:t>
      </w:r>
    </w:p>
    <w:p w14:paraId="1025DE89" w14:textId="77777777" w:rsidR="001E1B69" w:rsidRDefault="001E1B69" w:rsidP="001E1B69">
      <w:r>
        <w:t xml:space="preserve">WHERE id = </w:t>
      </w:r>
      <w:proofErr w:type="gramStart"/>
      <w:r>
        <w:t>1;</w:t>
      </w:r>
      <w:proofErr w:type="gramEnd"/>
    </w:p>
    <w:p w14:paraId="17D6F494" w14:textId="77777777" w:rsidR="001E1B69" w:rsidRDefault="001E1B69" w:rsidP="001E1B69"/>
    <w:p w14:paraId="2C719E32" w14:textId="77777777" w:rsidR="001E1B69" w:rsidRDefault="001E1B69" w:rsidP="001E1B69">
      <w:r>
        <w:t xml:space="preserve">-- Store 2: </w:t>
      </w:r>
      <w:proofErr w:type="spellStart"/>
      <w:r>
        <w:t>cambiar</w:t>
      </w:r>
      <w:proofErr w:type="spellEnd"/>
      <w:r>
        <w:t xml:space="preserve"> manager y email</w:t>
      </w:r>
    </w:p>
    <w:p w14:paraId="1DCEA222" w14:textId="77777777" w:rsidR="001E1B69" w:rsidRDefault="001E1B69" w:rsidP="001E1B69">
      <w:r>
        <w:t>UPDATE stores</w:t>
      </w:r>
    </w:p>
    <w:p w14:paraId="1B2EAE26" w14:textId="77777777" w:rsidR="001E1B69" w:rsidRDefault="001E1B69" w:rsidP="001E1B69">
      <w:r>
        <w:t>SET manager = 'María López Actualizada',</w:t>
      </w:r>
    </w:p>
    <w:p w14:paraId="68DB9955" w14:textId="77777777" w:rsidR="001E1B69" w:rsidRDefault="001E1B69" w:rsidP="001E1B69">
      <w:r>
        <w:t xml:space="preserve">    email = 'maria.lopez@central.com'</w:t>
      </w:r>
    </w:p>
    <w:p w14:paraId="4B962E31" w14:textId="77777777" w:rsidR="001E1B69" w:rsidRDefault="001E1B69" w:rsidP="001E1B69">
      <w:r>
        <w:t xml:space="preserve">WHERE id = </w:t>
      </w:r>
      <w:proofErr w:type="gramStart"/>
      <w:r>
        <w:t>2;</w:t>
      </w:r>
      <w:proofErr w:type="gramEnd"/>
    </w:p>
    <w:p w14:paraId="5B76DF3F" w14:textId="77777777" w:rsidR="001E1B69" w:rsidRDefault="001E1B69" w:rsidP="001E1B69"/>
    <w:p w14:paraId="7A5F5EBB" w14:textId="77777777" w:rsidR="001E1B69" w:rsidRDefault="001E1B69" w:rsidP="001E1B69">
      <w:r>
        <w:t xml:space="preserve">-- Store 6: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company_id</w:t>
      </w:r>
      <w:proofErr w:type="spellEnd"/>
      <w:r>
        <w:t xml:space="preserve"> a 3 para </w:t>
      </w:r>
      <w:proofErr w:type="spellStart"/>
      <w:r>
        <w:t>probar</w:t>
      </w:r>
      <w:proofErr w:type="spellEnd"/>
      <w:r>
        <w:t xml:space="preserve"> </w:t>
      </w:r>
      <w:proofErr w:type="spellStart"/>
      <w:r>
        <w:t>relación</w:t>
      </w:r>
      <w:proofErr w:type="spellEnd"/>
    </w:p>
    <w:p w14:paraId="37C22CE3" w14:textId="77777777" w:rsidR="001E1B69" w:rsidRDefault="001E1B69" w:rsidP="001E1B69">
      <w:r>
        <w:t>UPDATE stores</w:t>
      </w:r>
    </w:p>
    <w:p w14:paraId="2F40CB2B" w14:textId="77777777" w:rsidR="001E1B69" w:rsidRDefault="001E1B69" w:rsidP="001E1B69">
      <w:r>
        <w:t xml:space="preserve">SET </w:t>
      </w:r>
      <w:proofErr w:type="spellStart"/>
      <w:r>
        <w:t>company_id</w:t>
      </w:r>
      <w:proofErr w:type="spellEnd"/>
      <w:r>
        <w:t xml:space="preserve"> = 3,</w:t>
      </w:r>
    </w:p>
    <w:p w14:paraId="63BF0E21" w14:textId="77777777" w:rsidR="001E1B69" w:rsidRDefault="001E1B69" w:rsidP="001E1B69">
      <w:r>
        <w:t xml:space="preserve">    comments = '</w:t>
      </w:r>
      <w:proofErr w:type="spellStart"/>
      <w:r>
        <w:t>Cambiada</w:t>
      </w:r>
      <w:proofErr w:type="spellEnd"/>
      <w:r>
        <w:t xml:space="preserve"> de </w:t>
      </w:r>
      <w:proofErr w:type="spellStart"/>
      <w:r>
        <w:t>company_id</w:t>
      </w:r>
      <w:proofErr w:type="spellEnd"/>
      <w:r>
        <w:t xml:space="preserve"> para test'</w:t>
      </w:r>
    </w:p>
    <w:p w14:paraId="338DFC34" w14:textId="77777777" w:rsidR="001E1B69" w:rsidRDefault="001E1B69" w:rsidP="001E1B69">
      <w:r>
        <w:t xml:space="preserve">WHERE id = </w:t>
      </w:r>
      <w:proofErr w:type="gramStart"/>
      <w:r>
        <w:t>6;</w:t>
      </w:r>
      <w:proofErr w:type="gramEnd"/>
    </w:p>
    <w:p w14:paraId="6911262A" w14:textId="77777777" w:rsidR="001E1B69" w:rsidRDefault="001E1B69" w:rsidP="001E1B69"/>
    <w:p w14:paraId="51F1F9D7" w14:textId="77777777" w:rsidR="001E1B69" w:rsidRDefault="001E1B69" w:rsidP="001E1B69">
      <w:r>
        <w:t xml:space="preserve">-- Store 8: </w:t>
      </w:r>
      <w:proofErr w:type="spellStart"/>
      <w:r>
        <w:t>actualizar</w:t>
      </w:r>
      <w:proofErr w:type="spellEnd"/>
      <w:r>
        <w:t xml:space="preserve"> status/</w:t>
      </w:r>
      <w:proofErr w:type="spellStart"/>
      <w:r>
        <w:t>descripción</w:t>
      </w:r>
      <w:proofErr w:type="spellEnd"/>
    </w:p>
    <w:p w14:paraId="4B0A8C1D" w14:textId="77777777" w:rsidR="001E1B69" w:rsidRDefault="001E1B69" w:rsidP="001E1B69">
      <w:r>
        <w:t>UPDATE stores</w:t>
      </w:r>
    </w:p>
    <w:p w14:paraId="6EAE1AA9" w14:textId="77777777" w:rsidR="001E1B69" w:rsidRDefault="001E1B69" w:rsidP="001E1B69">
      <w:r>
        <w:t xml:space="preserve">SET comments = 'Hospital </w:t>
      </w:r>
      <w:proofErr w:type="spellStart"/>
      <w:r>
        <w:t>Satélite</w:t>
      </w:r>
      <w:proofErr w:type="spellEnd"/>
      <w:r>
        <w:t xml:space="preserve"> </w:t>
      </w:r>
      <w:proofErr w:type="spellStart"/>
      <w:r>
        <w:t>activo</w:t>
      </w:r>
      <w:proofErr w:type="spellEnd"/>
      <w:r>
        <w:t>'</w:t>
      </w:r>
    </w:p>
    <w:p w14:paraId="2841B557" w14:textId="77777777" w:rsidR="001E1B69" w:rsidRDefault="001E1B69" w:rsidP="001E1B69">
      <w:r>
        <w:t xml:space="preserve">WHERE id = </w:t>
      </w:r>
      <w:proofErr w:type="gramStart"/>
      <w:r>
        <w:t>8;</w:t>
      </w:r>
      <w:proofErr w:type="gramEnd"/>
    </w:p>
    <w:p w14:paraId="7BD68C77" w14:textId="77777777" w:rsidR="001E1B69" w:rsidRDefault="001E1B69" w:rsidP="001E1B69"/>
    <w:p w14:paraId="70D7A478" w14:textId="77777777" w:rsidR="001E1B69" w:rsidRDefault="001E1B69" w:rsidP="001E1B69">
      <w:r>
        <w:t xml:space="preserve">-- Store 10: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teléfono</w:t>
      </w:r>
      <w:proofErr w:type="spellEnd"/>
    </w:p>
    <w:p w14:paraId="1BCD7786" w14:textId="77777777" w:rsidR="001E1B69" w:rsidRDefault="001E1B69" w:rsidP="001E1B69">
      <w:r>
        <w:t>UPDATE stores</w:t>
      </w:r>
    </w:p>
    <w:p w14:paraId="346F00C2" w14:textId="77777777" w:rsidR="001E1B69" w:rsidRDefault="001E1B69" w:rsidP="001E1B69">
      <w:r>
        <w:t xml:space="preserve">SET </w:t>
      </w:r>
      <w:proofErr w:type="spellStart"/>
      <w:r>
        <w:t>business_name</w:t>
      </w:r>
      <w:proofErr w:type="spellEnd"/>
      <w:r>
        <w:t xml:space="preserve"> = 'Farmacia Central 2.0',</w:t>
      </w:r>
    </w:p>
    <w:p w14:paraId="217CEB58" w14:textId="77777777" w:rsidR="001E1B69" w:rsidRDefault="001E1B69" w:rsidP="001E1B69">
      <w:r>
        <w:lastRenderedPageBreak/>
        <w:t xml:space="preserve">    phone = '23456799'</w:t>
      </w:r>
    </w:p>
    <w:p w14:paraId="5FBD5C1C" w14:textId="505D52C7" w:rsidR="001E1B69" w:rsidRDefault="001E1B69" w:rsidP="001E1B69">
      <w:r>
        <w:t xml:space="preserve">WHERE id = </w:t>
      </w:r>
      <w:proofErr w:type="gramStart"/>
      <w:r>
        <w:t>10;</w:t>
      </w:r>
      <w:proofErr w:type="gramEnd"/>
    </w:p>
    <w:p w14:paraId="7A9C8C39" w14:textId="5CC133C9" w:rsidR="008D5850" w:rsidRDefault="001E1B69" w:rsidP="008D5850">
      <w:r w:rsidRPr="001E1B69">
        <w:rPr>
          <w:noProof/>
        </w:rPr>
        <w:drawing>
          <wp:inline distT="0" distB="0" distL="0" distR="0" wp14:anchorId="7AEC9416" wp14:editId="426B203E">
            <wp:extent cx="4149484" cy="996068"/>
            <wp:effectExtent l="0" t="0" r="3810" b="0"/>
            <wp:docPr id="200667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781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433" cy="9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0C38" w14:textId="0711CCFC" w:rsidR="001E1B69" w:rsidRDefault="001E1B69" w:rsidP="008D5850">
      <w:r>
        <w:t>Delete Stores</w:t>
      </w:r>
    </w:p>
    <w:p w14:paraId="7F0AEC4D" w14:textId="77777777" w:rsidR="001E1B69" w:rsidRDefault="001E1B69" w:rsidP="001E1B69">
      <w:r>
        <w:t xml:space="preserve">--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store </w:t>
      </w:r>
      <w:proofErr w:type="spellStart"/>
      <w:r>
        <w:t>específica</w:t>
      </w:r>
      <w:proofErr w:type="spellEnd"/>
    </w:p>
    <w:p w14:paraId="61183550" w14:textId="77777777" w:rsidR="001E1B69" w:rsidRDefault="001E1B69" w:rsidP="001E1B69">
      <w:r>
        <w:t xml:space="preserve">DELETE FROM stores WHERE id = </w:t>
      </w:r>
      <w:proofErr w:type="gramStart"/>
      <w:r>
        <w:t>10;</w:t>
      </w:r>
      <w:proofErr w:type="gramEnd"/>
    </w:p>
    <w:p w14:paraId="78C23B44" w14:textId="77777777" w:rsidR="001E1B69" w:rsidRDefault="001E1B69" w:rsidP="001E1B69"/>
    <w:p w14:paraId="4E688D8C" w14:textId="77777777" w:rsidR="001E1B69" w:rsidRDefault="001E1B69" w:rsidP="001E1B69">
      <w:r>
        <w:t xml:space="preserve">--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stores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company_id</w:t>
      </w:r>
      <w:proofErr w:type="spellEnd"/>
    </w:p>
    <w:p w14:paraId="1AB69F5C" w14:textId="1C0B18CA" w:rsidR="001E1B69" w:rsidRDefault="001E1B69" w:rsidP="001E1B69">
      <w:r>
        <w:t xml:space="preserve">DELETE FROM stores WHERE </w:t>
      </w:r>
      <w:proofErr w:type="spellStart"/>
      <w:r>
        <w:t>company_id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DADC9D8" w14:textId="6ADF7D14" w:rsidR="001E1B69" w:rsidRDefault="001E1B69" w:rsidP="008D5850">
      <w:r w:rsidRPr="001E1B69">
        <w:rPr>
          <w:noProof/>
        </w:rPr>
        <w:drawing>
          <wp:inline distT="0" distB="0" distL="0" distR="0" wp14:anchorId="1ACE51FE" wp14:editId="77E270F0">
            <wp:extent cx="5486400" cy="1159510"/>
            <wp:effectExtent l="0" t="0" r="0" b="2540"/>
            <wp:docPr id="2052720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2050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1012" w14:textId="5DF8F4BC" w:rsidR="00C03FB5" w:rsidRDefault="00C03FB5" w:rsidP="008D5850">
      <w:r>
        <w:t>Table Users</w:t>
      </w:r>
    </w:p>
    <w:p w14:paraId="27DA0A59" w14:textId="77777777" w:rsidR="00C03FB5" w:rsidRDefault="00C03FB5" w:rsidP="00C03FB5">
      <w:r>
        <w:t>-- =========================================</w:t>
      </w:r>
    </w:p>
    <w:p w14:paraId="72CBAE94" w14:textId="77777777" w:rsidR="00C03FB5" w:rsidRDefault="00C03FB5" w:rsidP="00C03FB5">
      <w:r>
        <w:t xml:space="preserve">-- INSERT: Crear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prueba</w:t>
      </w:r>
      <w:proofErr w:type="spellEnd"/>
    </w:p>
    <w:p w14:paraId="0AF55117" w14:textId="77777777" w:rsidR="00C03FB5" w:rsidRDefault="00C03FB5" w:rsidP="00C03FB5">
      <w:r>
        <w:t>-- =========================================</w:t>
      </w:r>
    </w:p>
    <w:p w14:paraId="0034936F" w14:textId="77777777" w:rsidR="00C03FB5" w:rsidRDefault="00C03FB5" w:rsidP="00C03FB5">
      <w:r>
        <w:t xml:space="preserve">INSERT INTO users </w:t>
      </w:r>
      <w:proofErr w:type="gramStart"/>
      <w:r>
        <w:t>VALUES(</w:t>
      </w:r>
      <w:proofErr w:type="gramEnd"/>
      <w:r>
        <w:t>1,'test', 'test@test.com','password2025',3,2,1,</w:t>
      </w:r>
      <w:proofErr w:type="gramStart"/>
      <w:r>
        <w:t>1,NOW</w:t>
      </w:r>
      <w:proofErr w:type="gramEnd"/>
      <w:r>
        <w:t>(</w:t>
      </w:r>
      <w:proofErr w:type="gramStart"/>
      <w:r>
        <w:t>),NOW</w:t>
      </w:r>
      <w:proofErr w:type="gramEnd"/>
      <w:r>
        <w:t>()</w:t>
      </w:r>
      <w:proofErr w:type="gramStart"/>
      <w:r>
        <w:t>);</w:t>
      </w:r>
      <w:proofErr w:type="gramEnd"/>
    </w:p>
    <w:p w14:paraId="7C08C603" w14:textId="77777777" w:rsidR="00C03FB5" w:rsidRDefault="00C03FB5" w:rsidP="00C03FB5">
      <w:r>
        <w:t xml:space="preserve">INSERT INTO users </w:t>
      </w:r>
      <w:proofErr w:type="gramStart"/>
      <w:r>
        <w:t>VALUES(</w:t>
      </w:r>
      <w:proofErr w:type="gramEnd"/>
      <w:r>
        <w:t>2,'Juan Pérez', 'juan@test.com','password123',1,1,1,</w:t>
      </w:r>
      <w:proofErr w:type="gramStart"/>
      <w:r>
        <w:t>1,NOW</w:t>
      </w:r>
      <w:proofErr w:type="gramEnd"/>
      <w:r>
        <w:t>(</w:t>
      </w:r>
      <w:proofErr w:type="gramStart"/>
      <w:r>
        <w:t>),NOW</w:t>
      </w:r>
      <w:proofErr w:type="gramEnd"/>
      <w:r>
        <w:t>()</w:t>
      </w:r>
      <w:proofErr w:type="gramStart"/>
      <w:r>
        <w:t>);</w:t>
      </w:r>
      <w:proofErr w:type="gramEnd"/>
    </w:p>
    <w:p w14:paraId="77A1663C" w14:textId="77777777" w:rsidR="00C03FB5" w:rsidRDefault="00C03FB5" w:rsidP="00C03FB5">
      <w:r>
        <w:t xml:space="preserve">INSERT INTO users </w:t>
      </w:r>
      <w:proofErr w:type="gramStart"/>
      <w:r>
        <w:t>VALUES(</w:t>
      </w:r>
      <w:proofErr w:type="gramEnd"/>
      <w:r>
        <w:t>3,'María López', 'maria@test.com','password456',2,3,1,</w:t>
      </w:r>
      <w:proofErr w:type="gramStart"/>
      <w:r>
        <w:t>1,NOW</w:t>
      </w:r>
      <w:proofErr w:type="gramEnd"/>
      <w:r>
        <w:t>(</w:t>
      </w:r>
      <w:proofErr w:type="gramStart"/>
      <w:r>
        <w:t>),NOW</w:t>
      </w:r>
      <w:proofErr w:type="gramEnd"/>
      <w:r>
        <w:t>()</w:t>
      </w:r>
      <w:proofErr w:type="gramStart"/>
      <w:r>
        <w:t>);</w:t>
      </w:r>
      <w:proofErr w:type="gramEnd"/>
    </w:p>
    <w:p w14:paraId="05DC11D9" w14:textId="77777777" w:rsidR="00C03FB5" w:rsidRDefault="00C03FB5" w:rsidP="00C03FB5">
      <w:r>
        <w:t xml:space="preserve">INSERT INTO users </w:t>
      </w:r>
      <w:proofErr w:type="gramStart"/>
      <w:r>
        <w:t>VALUES(</w:t>
      </w:r>
      <w:proofErr w:type="gramEnd"/>
      <w:r>
        <w:t>4,'Carlos Méndez', 'carlos@test.com','password789',5,4,1,</w:t>
      </w:r>
      <w:proofErr w:type="gramStart"/>
      <w:r>
        <w:t>1,NOW</w:t>
      </w:r>
      <w:proofErr w:type="gramEnd"/>
      <w:r>
        <w:t>(</w:t>
      </w:r>
      <w:proofErr w:type="gramStart"/>
      <w:r>
        <w:t>),NOW</w:t>
      </w:r>
      <w:proofErr w:type="gramEnd"/>
      <w:r>
        <w:t>()</w:t>
      </w:r>
      <w:proofErr w:type="gramStart"/>
      <w:r>
        <w:t>);</w:t>
      </w:r>
      <w:proofErr w:type="gramEnd"/>
    </w:p>
    <w:p w14:paraId="66A563A8" w14:textId="77777777" w:rsidR="00C03FB5" w:rsidRDefault="00C03FB5" w:rsidP="00C03FB5">
      <w:r>
        <w:lastRenderedPageBreak/>
        <w:t xml:space="preserve">INSERT INTO users </w:t>
      </w:r>
      <w:proofErr w:type="gramStart"/>
      <w:r>
        <w:t>VALUES(</w:t>
      </w:r>
      <w:proofErr w:type="gramEnd"/>
      <w:r>
        <w:t>5,'Ana Torres', 'ana@test.com','passwordabc',6,2,1,</w:t>
      </w:r>
      <w:proofErr w:type="gramStart"/>
      <w:r>
        <w:t>1,NOW</w:t>
      </w:r>
      <w:proofErr w:type="gramEnd"/>
      <w:r>
        <w:t>(</w:t>
      </w:r>
      <w:proofErr w:type="gramStart"/>
      <w:r>
        <w:t>),NOW</w:t>
      </w:r>
      <w:proofErr w:type="gramEnd"/>
      <w:r>
        <w:t>()</w:t>
      </w:r>
      <w:proofErr w:type="gramStart"/>
      <w:r>
        <w:t>);</w:t>
      </w:r>
      <w:proofErr w:type="gramEnd"/>
    </w:p>
    <w:p w14:paraId="71ED1C37" w14:textId="77777777" w:rsidR="00C03FB5" w:rsidRDefault="00C03FB5" w:rsidP="00C03FB5"/>
    <w:p w14:paraId="3060514F" w14:textId="77777777" w:rsidR="00C03FB5" w:rsidRDefault="00C03FB5" w:rsidP="00C03FB5">
      <w:r>
        <w:t>-- =========================================</w:t>
      </w:r>
    </w:p>
    <w:p w14:paraId="7A1C09C1" w14:textId="77777777" w:rsidR="00C03FB5" w:rsidRDefault="00C03FB5" w:rsidP="00C03FB5">
      <w:r>
        <w:t xml:space="preserve">-- SELECT: Ver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</w:p>
    <w:p w14:paraId="20AF2AF3" w14:textId="77777777" w:rsidR="00C03FB5" w:rsidRDefault="00C03FB5" w:rsidP="00C03FB5">
      <w:r>
        <w:t>-- =========================================</w:t>
      </w:r>
    </w:p>
    <w:p w14:paraId="7B0F6D3D" w14:textId="77777777" w:rsidR="00C03FB5" w:rsidRDefault="00C03FB5" w:rsidP="00C03FB5">
      <w:r>
        <w:t xml:space="preserve">SELECT * FROM </w:t>
      </w:r>
      <w:proofErr w:type="gramStart"/>
      <w:r>
        <w:t>users;</w:t>
      </w:r>
      <w:proofErr w:type="gramEnd"/>
    </w:p>
    <w:p w14:paraId="19DEA982" w14:textId="77777777" w:rsidR="00C03FB5" w:rsidRDefault="00C03FB5" w:rsidP="00C03FB5"/>
    <w:p w14:paraId="0E19ACE2" w14:textId="77777777" w:rsidR="00C03FB5" w:rsidRDefault="00C03FB5" w:rsidP="00C03FB5">
      <w:r>
        <w:t xml:space="preserve">-- SELECT: </w:t>
      </w:r>
      <w:proofErr w:type="spellStart"/>
      <w:r>
        <w:t>Filtrar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rol_id</w:t>
      </w:r>
      <w:proofErr w:type="spellEnd"/>
      <w:r>
        <w:t xml:space="preserve"> = 2</w:t>
      </w:r>
    </w:p>
    <w:p w14:paraId="0A0A069D" w14:textId="77777777" w:rsidR="00C03FB5" w:rsidRDefault="00C03FB5" w:rsidP="00C03FB5">
      <w:r>
        <w:t xml:space="preserve">SELECT * FROM users WHERE </w:t>
      </w:r>
      <w:proofErr w:type="spellStart"/>
      <w:r>
        <w:t>rol_id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3DAC6477" w14:textId="77777777" w:rsidR="00C03FB5" w:rsidRDefault="00C03FB5" w:rsidP="00C03FB5"/>
    <w:p w14:paraId="1997023F" w14:textId="77777777" w:rsidR="00C03FB5" w:rsidRDefault="00C03FB5" w:rsidP="00C03FB5">
      <w:r>
        <w:t xml:space="preserve">-- SELECT: </w:t>
      </w:r>
      <w:proofErr w:type="spellStart"/>
      <w:r>
        <w:t>Filtrar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company_id</w:t>
      </w:r>
      <w:proofErr w:type="spellEnd"/>
      <w:r>
        <w:t xml:space="preserve"> = 1</w:t>
      </w:r>
    </w:p>
    <w:p w14:paraId="513DFCA2" w14:textId="77777777" w:rsidR="00C03FB5" w:rsidRDefault="00C03FB5" w:rsidP="00C03FB5">
      <w:r>
        <w:t xml:space="preserve">SELECT * FROM users WHERE </w:t>
      </w:r>
      <w:proofErr w:type="spellStart"/>
      <w:r>
        <w:t>company_id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211B335" w14:textId="77777777" w:rsidR="00C03FB5" w:rsidRDefault="00C03FB5" w:rsidP="00C03FB5"/>
    <w:p w14:paraId="0C14E8BA" w14:textId="77777777" w:rsidR="00C03FB5" w:rsidRDefault="00C03FB5" w:rsidP="00C03FB5">
      <w:r>
        <w:t>-- =========================================</w:t>
      </w:r>
    </w:p>
    <w:p w14:paraId="1930CD56" w14:textId="77777777" w:rsidR="00C03FB5" w:rsidRDefault="00C03FB5" w:rsidP="00C03FB5">
      <w:r>
        <w:t xml:space="preserve">-- UPDATE: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prueba</w:t>
      </w:r>
      <w:proofErr w:type="spellEnd"/>
    </w:p>
    <w:p w14:paraId="004224B4" w14:textId="77777777" w:rsidR="00C03FB5" w:rsidRDefault="00C03FB5" w:rsidP="00C03FB5">
      <w:r>
        <w:t>-- =========================================</w:t>
      </w:r>
    </w:p>
    <w:p w14:paraId="0486B34F" w14:textId="77777777" w:rsidR="00C03FB5" w:rsidRDefault="00C03FB5" w:rsidP="00C03FB5">
      <w:r>
        <w:t xml:space="preserve">-- </w:t>
      </w:r>
      <w:proofErr w:type="spellStart"/>
      <w:r>
        <w:t>Cambiar</w:t>
      </w:r>
      <w:proofErr w:type="spellEnd"/>
      <w:r>
        <w:t xml:space="preserve"> email y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1</w:t>
      </w:r>
    </w:p>
    <w:p w14:paraId="3E998DBB" w14:textId="77777777" w:rsidR="00C03FB5" w:rsidRDefault="00C03FB5" w:rsidP="00C03FB5">
      <w:r>
        <w:t>UPDATE users</w:t>
      </w:r>
    </w:p>
    <w:p w14:paraId="23DF1158" w14:textId="77777777" w:rsidR="00C03FB5" w:rsidRDefault="00C03FB5" w:rsidP="00C03FB5">
      <w:r>
        <w:t xml:space="preserve">SET </w:t>
      </w:r>
      <w:proofErr w:type="spellStart"/>
      <w:r>
        <w:t>nombre</w:t>
      </w:r>
      <w:proofErr w:type="spellEnd"/>
      <w:r>
        <w:t xml:space="preserve"> = '</w:t>
      </w:r>
      <w:proofErr w:type="spellStart"/>
      <w:r>
        <w:t>Usuario</w:t>
      </w:r>
      <w:proofErr w:type="spellEnd"/>
      <w:r>
        <w:t xml:space="preserve"> Test </w:t>
      </w:r>
      <w:proofErr w:type="spellStart"/>
      <w:r>
        <w:t>Actualizado</w:t>
      </w:r>
      <w:proofErr w:type="spellEnd"/>
      <w:r>
        <w:t>', email = 'test.update@test.com'</w:t>
      </w:r>
    </w:p>
    <w:p w14:paraId="3FA91876" w14:textId="77777777" w:rsidR="00C03FB5" w:rsidRDefault="00C03FB5" w:rsidP="00C03FB5">
      <w:r>
        <w:t xml:space="preserve">WHERE id = </w:t>
      </w:r>
      <w:proofErr w:type="gramStart"/>
      <w:r>
        <w:t>1;</w:t>
      </w:r>
      <w:proofErr w:type="gramEnd"/>
    </w:p>
    <w:p w14:paraId="551C493F" w14:textId="77777777" w:rsidR="00C03FB5" w:rsidRDefault="00C03FB5" w:rsidP="00C03FB5"/>
    <w:p w14:paraId="3932E2AF" w14:textId="77777777" w:rsidR="00C03FB5" w:rsidRDefault="00C03FB5" w:rsidP="00C03FB5">
      <w:r>
        <w:t xml:space="preserve">--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y company del </w:t>
      </w:r>
      <w:proofErr w:type="spellStart"/>
      <w:r>
        <w:t>usuario</w:t>
      </w:r>
      <w:proofErr w:type="spellEnd"/>
      <w:r>
        <w:t xml:space="preserve"> 2</w:t>
      </w:r>
    </w:p>
    <w:p w14:paraId="702F2385" w14:textId="77777777" w:rsidR="00C03FB5" w:rsidRDefault="00C03FB5" w:rsidP="00C03FB5">
      <w:r>
        <w:t>UPDATE users</w:t>
      </w:r>
    </w:p>
    <w:p w14:paraId="5B729E40" w14:textId="77777777" w:rsidR="00C03FB5" w:rsidRDefault="00C03FB5" w:rsidP="00C03FB5">
      <w:r>
        <w:t xml:space="preserve">SET </w:t>
      </w:r>
      <w:proofErr w:type="spellStart"/>
      <w:r>
        <w:t>rol_id</w:t>
      </w:r>
      <w:proofErr w:type="spellEnd"/>
      <w:r>
        <w:t xml:space="preserve"> = 3, </w:t>
      </w:r>
      <w:proofErr w:type="spellStart"/>
      <w:r>
        <w:t>company_id</w:t>
      </w:r>
      <w:proofErr w:type="spellEnd"/>
      <w:r>
        <w:t xml:space="preserve"> = 3</w:t>
      </w:r>
    </w:p>
    <w:p w14:paraId="572DDDAE" w14:textId="77777777" w:rsidR="00C03FB5" w:rsidRDefault="00C03FB5" w:rsidP="00C03FB5">
      <w:r>
        <w:t xml:space="preserve">WHERE id = </w:t>
      </w:r>
      <w:proofErr w:type="gramStart"/>
      <w:r>
        <w:t>2;</w:t>
      </w:r>
      <w:proofErr w:type="gramEnd"/>
    </w:p>
    <w:p w14:paraId="159E53A6" w14:textId="77777777" w:rsidR="00C03FB5" w:rsidRDefault="00C03FB5" w:rsidP="00C03FB5"/>
    <w:p w14:paraId="75FBCF4F" w14:textId="77777777" w:rsidR="00C03FB5" w:rsidRDefault="00C03FB5" w:rsidP="00C03FB5">
      <w:r>
        <w:t xml:space="preserve">--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contraseña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3</w:t>
      </w:r>
    </w:p>
    <w:p w14:paraId="584CF8E4" w14:textId="77777777" w:rsidR="00C03FB5" w:rsidRDefault="00C03FB5" w:rsidP="00C03FB5">
      <w:r>
        <w:t>UPDATE users</w:t>
      </w:r>
    </w:p>
    <w:p w14:paraId="1BF531F3" w14:textId="77777777" w:rsidR="00C03FB5" w:rsidRDefault="00C03FB5" w:rsidP="00C03FB5">
      <w:r>
        <w:t>SET password = 'newpassword456'</w:t>
      </w:r>
    </w:p>
    <w:p w14:paraId="2889F911" w14:textId="77777777" w:rsidR="00C03FB5" w:rsidRDefault="00C03FB5" w:rsidP="00C03FB5">
      <w:r>
        <w:t xml:space="preserve">WHERE id = </w:t>
      </w:r>
      <w:proofErr w:type="gramStart"/>
      <w:r>
        <w:t>3;</w:t>
      </w:r>
      <w:proofErr w:type="gramEnd"/>
    </w:p>
    <w:p w14:paraId="5024C715" w14:textId="77777777" w:rsidR="00C03FB5" w:rsidRDefault="00C03FB5" w:rsidP="00C03FB5"/>
    <w:p w14:paraId="2DF65C87" w14:textId="77777777" w:rsidR="00C03FB5" w:rsidRDefault="00C03FB5" w:rsidP="00C03FB5">
      <w:r>
        <w:t>-- =========================================</w:t>
      </w:r>
    </w:p>
    <w:p w14:paraId="5F487019" w14:textId="77777777" w:rsidR="00C03FB5" w:rsidRDefault="00C03FB5" w:rsidP="00C03FB5">
      <w:r>
        <w:t xml:space="preserve">-- DELETE: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prueba</w:t>
      </w:r>
      <w:proofErr w:type="spellEnd"/>
    </w:p>
    <w:p w14:paraId="79014CBD" w14:textId="77777777" w:rsidR="00C03FB5" w:rsidRDefault="00C03FB5" w:rsidP="00C03FB5">
      <w:r>
        <w:t>-- =========================================</w:t>
      </w:r>
    </w:p>
    <w:p w14:paraId="41E9F0D0" w14:textId="77777777" w:rsidR="00C03FB5" w:rsidRDefault="00C03FB5" w:rsidP="00C03FB5">
      <w:r>
        <w:t xml:space="preserve">--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específico</w:t>
      </w:r>
      <w:proofErr w:type="spellEnd"/>
    </w:p>
    <w:p w14:paraId="46C822AB" w14:textId="77777777" w:rsidR="00C03FB5" w:rsidRDefault="00C03FB5" w:rsidP="00C03FB5">
      <w:r>
        <w:t xml:space="preserve">DELETE FROM users WHERE id = </w:t>
      </w:r>
      <w:proofErr w:type="gramStart"/>
      <w:r>
        <w:t>5;</w:t>
      </w:r>
      <w:proofErr w:type="gramEnd"/>
    </w:p>
    <w:p w14:paraId="06E6E26D" w14:textId="77777777" w:rsidR="00C03FB5" w:rsidRDefault="00C03FB5" w:rsidP="00C03FB5"/>
    <w:p w14:paraId="62891D14" w14:textId="77777777" w:rsidR="00C03FB5" w:rsidRDefault="00C03FB5" w:rsidP="00C03FB5">
      <w:r>
        <w:t xml:space="preserve">--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company_id</w:t>
      </w:r>
      <w:proofErr w:type="spellEnd"/>
    </w:p>
    <w:p w14:paraId="412D6BEC" w14:textId="77777777" w:rsidR="00C03FB5" w:rsidRDefault="00C03FB5" w:rsidP="00C03FB5">
      <w:r>
        <w:t xml:space="preserve">DELETE FROM users WHERE </w:t>
      </w:r>
      <w:proofErr w:type="spellStart"/>
      <w:r>
        <w:t>company_id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692068B" w14:textId="77777777" w:rsidR="00C03FB5" w:rsidRDefault="00C03FB5" w:rsidP="00C03FB5"/>
    <w:p w14:paraId="2B11B2C0" w14:textId="77777777" w:rsidR="00C03FB5" w:rsidRDefault="00C03FB5" w:rsidP="00C03FB5">
      <w:r>
        <w:t xml:space="preserve">-- </w:t>
      </w:r>
      <w:proofErr w:type="spellStart"/>
      <w:r>
        <w:t>Limpiar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prueba</w:t>
      </w:r>
      <w:proofErr w:type="spellEnd"/>
    </w:p>
    <w:p w14:paraId="7D750B8B" w14:textId="44FEE435" w:rsidR="00C03FB5" w:rsidRPr="00916C41" w:rsidRDefault="00C03FB5" w:rsidP="00C03FB5">
      <w:r>
        <w:t xml:space="preserve">DELETE FROM </w:t>
      </w:r>
      <w:proofErr w:type="gramStart"/>
      <w:r>
        <w:t>users;</w:t>
      </w:r>
      <w:proofErr w:type="gramEnd"/>
    </w:p>
    <w:p w14:paraId="2FC75F92" w14:textId="77777777" w:rsidR="005D7D9B" w:rsidRDefault="009F02DA" w:rsidP="002C7015">
      <w:r>
        <w:t xml:space="preserve">1. </w:t>
      </w:r>
      <w:proofErr w:type="spellStart"/>
      <w:r>
        <w:t>Conteo</w:t>
      </w:r>
      <w:proofErr w:type="spellEnd"/>
      <w:r>
        <w:t xml:space="preserve"> de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migradas</w:t>
      </w:r>
      <w:proofErr w:type="spellEnd"/>
      <w:r>
        <w:t>:</w:t>
      </w:r>
      <w:r>
        <w:br/>
        <w:t>```</w:t>
      </w:r>
      <w:proofErr w:type="spellStart"/>
      <w:r>
        <w:t>sql</w:t>
      </w:r>
      <w:proofErr w:type="spellEnd"/>
      <w:r>
        <w:br/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</w:t>
      </w:r>
      <w:r>
        <w:br/>
        <w:t xml:space="preserve">WHERE </w:t>
      </w:r>
      <w:proofErr w:type="spellStart"/>
      <w:r>
        <w:t>table_schema</w:t>
      </w:r>
      <w:proofErr w:type="spellEnd"/>
      <w:r>
        <w:t xml:space="preserve"> = '</w:t>
      </w:r>
      <w:proofErr w:type="spellStart"/>
      <w:r>
        <w:t>gestok_app</w:t>
      </w:r>
      <w:proofErr w:type="spellEnd"/>
      <w:r>
        <w:t>';</w:t>
      </w:r>
      <w:r>
        <w:br/>
        <w:t>```</w:t>
      </w:r>
      <w:r>
        <w:br/>
      </w:r>
      <w:r>
        <w:br/>
        <w:t xml:space="preserve">2. </w:t>
      </w:r>
      <w:proofErr w:type="spellStart"/>
      <w:r>
        <w:t>Conteo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>:</w:t>
      </w:r>
      <w:r>
        <w:br/>
        <w:t>```</w:t>
      </w:r>
      <w:proofErr w:type="spellStart"/>
      <w:r>
        <w:t>sql</w:t>
      </w:r>
      <w:proofErr w:type="spellEnd"/>
      <w:r>
        <w:br/>
        <w:t xml:space="preserve">SELECT </w:t>
      </w:r>
      <w:proofErr w:type="gramStart"/>
      <w:r>
        <w:t>COUNT(</w:t>
      </w:r>
      <w:proofErr w:type="gramEnd"/>
      <w:r>
        <w:t>*) FROM users;</w:t>
      </w:r>
      <w:r>
        <w:br/>
        <w:t xml:space="preserve">SELECT </w:t>
      </w:r>
      <w:proofErr w:type="gramStart"/>
      <w:r>
        <w:t>COUNT(</w:t>
      </w:r>
      <w:proofErr w:type="gramEnd"/>
      <w:r>
        <w:t>*) FROM stores;</w:t>
      </w:r>
      <w:r>
        <w:br/>
        <w:t xml:space="preserve">SELECT </w:t>
      </w:r>
      <w:proofErr w:type="gramStart"/>
      <w:r>
        <w:t>COUNT(</w:t>
      </w:r>
      <w:proofErr w:type="gramEnd"/>
      <w:r>
        <w:t>*) FROM company;</w:t>
      </w:r>
      <w:r>
        <w:br/>
        <w:t>```</w:t>
      </w:r>
      <w:r>
        <w:br/>
      </w:r>
      <w:r>
        <w:br/>
        <w:t xml:space="preserve">3.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 xml:space="preserve"> </w:t>
      </w:r>
      <w:proofErr w:type="spellStart"/>
      <w:r>
        <w:t>referencial</w:t>
      </w:r>
      <w:proofErr w:type="spellEnd"/>
      <w:r>
        <w:t>:</w:t>
      </w:r>
      <w:r>
        <w:br/>
        <w:t>```</w:t>
      </w:r>
      <w:proofErr w:type="spellStart"/>
      <w:r>
        <w:t>sql</w:t>
      </w:r>
      <w:proofErr w:type="spellEnd"/>
      <w:r>
        <w:br/>
      </w:r>
      <w:r>
        <w:lastRenderedPageBreak/>
        <w:t xml:space="preserve">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constraint_name</w:t>
      </w:r>
      <w:proofErr w:type="spellEnd"/>
      <w:r>
        <w:t xml:space="preserve"> </w:t>
      </w:r>
      <w:r>
        <w:br/>
        <w:t xml:space="preserve">FROM </w:t>
      </w:r>
      <w:proofErr w:type="spellStart"/>
      <w:r>
        <w:t>information_schema.key_column_usage</w:t>
      </w:r>
      <w:proofErr w:type="spellEnd"/>
      <w:r>
        <w:t xml:space="preserve"> </w:t>
      </w:r>
      <w:r>
        <w:br/>
        <w:t xml:space="preserve">WHERE </w:t>
      </w:r>
      <w:proofErr w:type="spellStart"/>
      <w:r>
        <w:t>referenced_table_schema</w:t>
      </w:r>
      <w:proofErr w:type="spellEnd"/>
      <w:r>
        <w:t xml:space="preserve"> = '</w:t>
      </w:r>
      <w:proofErr w:type="spellStart"/>
      <w:r>
        <w:t>gestok_app</w:t>
      </w:r>
      <w:proofErr w:type="spellEnd"/>
      <w:r>
        <w:t>';</w:t>
      </w:r>
      <w:r>
        <w:br/>
        <w:t>```</w:t>
      </w:r>
      <w:r>
        <w:br/>
      </w:r>
    </w:p>
    <w:p w14:paraId="0EAA2B30" w14:textId="77777777" w:rsidR="005D7D9B" w:rsidRDefault="009F02DA" w:rsidP="002C7015">
      <w:pPr>
        <w:pStyle w:val="Heading1"/>
        <w:ind w:firstLine="720"/>
      </w:pPr>
      <w:proofErr w:type="spellStart"/>
      <w:r>
        <w:t>Inserciones</w:t>
      </w:r>
      <w:proofErr w:type="spellEnd"/>
      <w:r>
        <w:t xml:space="preserve"> y </w:t>
      </w:r>
      <w:proofErr w:type="spellStart"/>
      <w:r>
        <w:t>Consultas</w:t>
      </w:r>
      <w:proofErr w:type="spellEnd"/>
      <w:r>
        <w:t xml:space="preserve"> de </w:t>
      </w:r>
      <w:proofErr w:type="spellStart"/>
      <w:r>
        <w:t>Prueba</w:t>
      </w:r>
      <w:proofErr w:type="spellEnd"/>
    </w:p>
    <w:p w14:paraId="314782AE" w14:textId="77777777" w:rsidR="005D7D9B" w:rsidRDefault="009F02DA" w:rsidP="002C7015">
      <w:r>
        <w:br/>
        <w:t xml:space="preserve">-- </w:t>
      </w:r>
      <w:proofErr w:type="spellStart"/>
      <w:r>
        <w:t>Inserciones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br/>
        <w:t xml:space="preserve">INSERT INTO company (id, </w:t>
      </w:r>
      <w:proofErr w:type="spellStart"/>
      <w:r>
        <w:t>company_name</w:t>
      </w:r>
      <w:proofErr w:type="spellEnd"/>
      <w:r>
        <w:t xml:space="preserve">, address, phone, owner, email, website, plan, </w:t>
      </w:r>
      <w:proofErr w:type="spellStart"/>
      <w:r>
        <w:t>deployment_type</w:t>
      </w:r>
      <w:proofErr w:type="spellEnd"/>
      <w:r>
        <w:t xml:space="preserve">, status, </w:t>
      </w:r>
      <w:proofErr w:type="spellStart"/>
      <w:r>
        <w:t>created_at</w:t>
      </w:r>
      <w:proofErr w:type="spellEnd"/>
      <w:r>
        <w:t>, comments)</w:t>
      </w:r>
      <w:r>
        <w:br/>
        <w:t>VALUES (999, 'QA Company', 'San Salvador', '7777-0000', 'Tester', 'qa@test.com', 'www.qacompany.com', 'basic', '</w:t>
      </w:r>
      <w:proofErr w:type="spellStart"/>
      <w:r>
        <w:t>saas</w:t>
      </w:r>
      <w:proofErr w:type="spellEnd"/>
      <w:r>
        <w:t>', '</w:t>
      </w:r>
      <w:proofErr w:type="spellStart"/>
      <w:r>
        <w:t>activa</w:t>
      </w:r>
      <w:proofErr w:type="spellEnd"/>
      <w:r>
        <w:t>', NOW(), '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>');</w:t>
      </w:r>
      <w:r>
        <w:br/>
      </w:r>
      <w:r>
        <w:br/>
        <w:t xml:space="preserve">INSERT INTO stores (id, </w:t>
      </w:r>
      <w:proofErr w:type="spellStart"/>
      <w:r>
        <w:t>business_name</w:t>
      </w:r>
      <w:proofErr w:type="spellEnd"/>
      <w:r>
        <w:t xml:space="preserve">, </w:t>
      </w:r>
      <w:proofErr w:type="spellStart"/>
      <w:r>
        <w:t>company_id</w:t>
      </w:r>
      <w:proofErr w:type="spellEnd"/>
      <w:r>
        <w:t xml:space="preserve">, address, phone, manager, email, status, </w:t>
      </w:r>
      <w:proofErr w:type="spellStart"/>
      <w:r>
        <w:t>created_at</w:t>
      </w:r>
      <w:proofErr w:type="spellEnd"/>
      <w:r>
        <w:t>, comments)</w:t>
      </w:r>
      <w:r>
        <w:br/>
        <w:t>VALUES (999, 'QA Store', 999, 'Santa Tecla', '2222-0000', 'Manager QA', 'store@test.com', '</w:t>
      </w:r>
      <w:proofErr w:type="spellStart"/>
      <w:r>
        <w:t>activa</w:t>
      </w:r>
      <w:proofErr w:type="spellEnd"/>
      <w:r>
        <w:t>', NOW(), '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>');</w:t>
      </w:r>
      <w:r>
        <w:br/>
      </w:r>
      <w:r>
        <w:br/>
        <w:t xml:space="preserve">INSERT INTO users (id, name, email, password,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rol_id</w:t>
      </w:r>
      <w:proofErr w:type="spellEnd"/>
      <w:r>
        <w:t>, status)</w:t>
      </w:r>
      <w:r>
        <w:br/>
        <w:t>VALUES (999, '</w:t>
      </w:r>
      <w:proofErr w:type="spellStart"/>
      <w:r>
        <w:t>Usuario</w:t>
      </w:r>
      <w:proofErr w:type="spellEnd"/>
      <w:r>
        <w:t xml:space="preserve"> QA', 'userqa@test.com', 'Password@123', 999, 1, 1);</w:t>
      </w:r>
      <w:r>
        <w:br/>
      </w:r>
      <w:r>
        <w:br/>
        <w:t xml:space="preserve">-- </w:t>
      </w:r>
      <w:proofErr w:type="spellStart"/>
      <w:r>
        <w:t>Consultas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br/>
        <w:t>SELECT * FROM company WHERE id = 999;</w:t>
      </w:r>
      <w:r>
        <w:br/>
      </w:r>
      <w:r>
        <w:br/>
        <w:t xml:space="preserve">SELECT s.id, </w:t>
      </w:r>
      <w:proofErr w:type="spellStart"/>
      <w:r>
        <w:t>s.business_name</w:t>
      </w:r>
      <w:proofErr w:type="spellEnd"/>
      <w:r>
        <w:t xml:space="preserve"> AS store, </w:t>
      </w:r>
      <w:proofErr w:type="spellStart"/>
      <w:r>
        <w:t>c.company_name</w:t>
      </w:r>
      <w:proofErr w:type="spellEnd"/>
      <w:r>
        <w:t xml:space="preserve"> AS company</w:t>
      </w:r>
      <w:r>
        <w:br/>
        <w:t>FROM stores s</w:t>
      </w:r>
      <w:r>
        <w:br/>
        <w:t xml:space="preserve">JOIN company c ON </w:t>
      </w:r>
      <w:proofErr w:type="spellStart"/>
      <w:r>
        <w:t>s.company_id</w:t>
      </w:r>
      <w:proofErr w:type="spellEnd"/>
      <w:r>
        <w:t xml:space="preserve"> = c.id</w:t>
      </w:r>
      <w:r>
        <w:br/>
        <w:t>WHERE s.id = 999;</w:t>
      </w:r>
      <w:r>
        <w:br/>
      </w:r>
      <w:r>
        <w:br/>
        <w:t xml:space="preserve">SELECT u.id, u.name AS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s.business_name</w:t>
      </w:r>
      <w:proofErr w:type="spellEnd"/>
      <w:r>
        <w:t xml:space="preserve"> AS store, </w:t>
      </w:r>
      <w:proofErr w:type="spellStart"/>
      <w:r>
        <w:t>c.company_name</w:t>
      </w:r>
      <w:proofErr w:type="spellEnd"/>
      <w:r>
        <w:t xml:space="preserve"> AS company</w:t>
      </w:r>
      <w:r>
        <w:br/>
        <w:t>FROM users u</w:t>
      </w:r>
      <w:r>
        <w:br/>
        <w:t xml:space="preserve">JOIN stores s ON </w:t>
      </w:r>
      <w:proofErr w:type="spellStart"/>
      <w:r>
        <w:t>u.store_id</w:t>
      </w:r>
      <w:proofErr w:type="spellEnd"/>
      <w:r>
        <w:t xml:space="preserve"> = s.id</w:t>
      </w:r>
      <w:r>
        <w:br/>
        <w:t xml:space="preserve">JOIN company c ON </w:t>
      </w:r>
      <w:proofErr w:type="spellStart"/>
      <w:r>
        <w:t>s.company_id</w:t>
      </w:r>
      <w:proofErr w:type="spellEnd"/>
      <w:r>
        <w:t xml:space="preserve"> = c.id</w:t>
      </w:r>
      <w:r>
        <w:br/>
        <w:t>WHERE u.id = 999;</w:t>
      </w:r>
      <w:r>
        <w:br/>
      </w:r>
      <w:r>
        <w:br/>
        <w:t xml:space="preserve">-- </w:t>
      </w:r>
      <w:proofErr w:type="spellStart"/>
      <w:r>
        <w:t>Limpieza</w:t>
      </w:r>
      <w:proofErr w:type="spellEnd"/>
      <w:r>
        <w:t xml:space="preserve"> (rollback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>)</w:t>
      </w:r>
      <w:r>
        <w:br/>
        <w:t>DELETE FROM users WHERE id = 999;</w:t>
      </w:r>
      <w:r>
        <w:br/>
        <w:t>DELETE FROM stores WHERE id = 999;</w:t>
      </w:r>
      <w:r>
        <w:br/>
        <w:t>DELETE FROM company WHERE id = 999;</w:t>
      </w:r>
      <w:r>
        <w:br/>
      </w:r>
    </w:p>
    <w:sectPr w:rsidR="005D7D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00695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5302395">
    <w:abstractNumId w:val="8"/>
  </w:num>
  <w:num w:numId="2" w16cid:durableId="1741097862">
    <w:abstractNumId w:val="6"/>
  </w:num>
  <w:num w:numId="3" w16cid:durableId="934903274">
    <w:abstractNumId w:val="5"/>
  </w:num>
  <w:num w:numId="4" w16cid:durableId="1225917272">
    <w:abstractNumId w:val="4"/>
  </w:num>
  <w:num w:numId="5" w16cid:durableId="958488121">
    <w:abstractNumId w:val="7"/>
  </w:num>
  <w:num w:numId="6" w16cid:durableId="928542649">
    <w:abstractNumId w:val="3"/>
  </w:num>
  <w:num w:numId="7" w16cid:durableId="1284993000">
    <w:abstractNumId w:val="2"/>
  </w:num>
  <w:num w:numId="8" w16cid:durableId="4746101">
    <w:abstractNumId w:val="1"/>
  </w:num>
  <w:num w:numId="9" w16cid:durableId="506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554"/>
    <w:rsid w:val="00034616"/>
    <w:rsid w:val="0006063C"/>
    <w:rsid w:val="001075D9"/>
    <w:rsid w:val="0015074B"/>
    <w:rsid w:val="001E1B69"/>
    <w:rsid w:val="0029639D"/>
    <w:rsid w:val="002C7015"/>
    <w:rsid w:val="00326F90"/>
    <w:rsid w:val="003F230D"/>
    <w:rsid w:val="00404618"/>
    <w:rsid w:val="005B47FD"/>
    <w:rsid w:val="005D7D9B"/>
    <w:rsid w:val="005F6041"/>
    <w:rsid w:val="00600778"/>
    <w:rsid w:val="008D5850"/>
    <w:rsid w:val="00916C41"/>
    <w:rsid w:val="009F02DA"/>
    <w:rsid w:val="00AA1D8D"/>
    <w:rsid w:val="00B47730"/>
    <w:rsid w:val="00C03FB5"/>
    <w:rsid w:val="00C50E51"/>
    <w:rsid w:val="00CB0664"/>
    <w:rsid w:val="00CE26EF"/>
    <w:rsid w:val="00D2514A"/>
    <w:rsid w:val="00DE3C0B"/>
    <w:rsid w:val="00EB770B"/>
    <w:rsid w:val="00F54B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ACCF09B-893B-413E-B511-2BD47A78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oleObject" Target="embeddings/oleObject1.bin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C64FD5D1C7D4CBEE26956146E43E5" ma:contentTypeVersion="10" ma:contentTypeDescription="Create a new document." ma:contentTypeScope="" ma:versionID="b2e84a3d3d32dfb973ff44459b5a5977">
  <xsd:schema xmlns:xsd="http://www.w3.org/2001/XMLSchema" xmlns:xs="http://www.w3.org/2001/XMLSchema" xmlns:p="http://schemas.microsoft.com/office/2006/metadata/properties" xmlns:ns3="df001082-18d3-43c2-8476-64a204bb11a1" targetNamespace="http://schemas.microsoft.com/office/2006/metadata/properties" ma:root="true" ma:fieldsID="45fe04704ece00173320c9b5a0b3154e" ns3:_="">
    <xsd:import namespace="df001082-18d3-43c2-8476-64a204bb11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01082-18d3-43c2-8476-64a204bb11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626CE9-4E9C-4087-86D3-C22741411D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5ACAFB-83DF-4C82-8475-DF6ED804E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001082-18d3-43c2-8476-64a204bb11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AD6FDD-1D58-4BDB-B1A7-071FD5E1E4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20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Pineda</dc:creator>
  <cp:keywords/>
  <dc:description>generated by python-docx</dc:description>
  <cp:lastModifiedBy>Miguel Pineda</cp:lastModifiedBy>
  <cp:revision>7</cp:revision>
  <dcterms:created xsi:type="dcterms:W3CDTF">2025-08-22T06:56:00Z</dcterms:created>
  <dcterms:modified xsi:type="dcterms:W3CDTF">2025-08-24T18:38:00Z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0x010100F34C64FD5D1C7D4CBEE26956146E43E5</vt:lpwstr>
  </property>
</Properties>
</file>